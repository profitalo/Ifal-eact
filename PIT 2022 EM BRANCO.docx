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A194" w14:textId="7D25461C" w:rsidR="00B2689F" w:rsidRPr="004E2224" w:rsidRDefault="00A2619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2224">
        <w:rPr>
          <w:noProof/>
        </w:rPr>
        <w:drawing>
          <wp:anchor distT="0" distB="4445" distL="114300" distR="118745" simplePos="0" relativeHeight="251657215" behindDoc="0" locked="0" layoutInCell="1" allowOverlap="1" wp14:anchorId="762BF4F5" wp14:editId="51478A9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681355" cy="681355"/>
            <wp:effectExtent l="0" t="0" r="4445" b="4445"/>
            <wp:wrapSquare wrapText="bothSides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081" w:rsidRPr="004E2224">
        <w:rPr>
          <w:noProof/>
        </w:rPr>
        <w:drawing>
          <wp:anchor distT="0" distB="9525" distL="114300" distR="123190" simplePos="0" relativeHeight="251658240" behindDoc="0" locked="0" layoutInCell="1" allowOverlap="1" wp14:anchorId="2E55B6A4" wp14:editId="3748A9A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1370" cy="866775"/>
            <wp:effectExtent l="0" t="0" r="0" b="9525"/>
            <wp:wrapSquare wrapText="bothSides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47ACA" w14:textId="77777777" w:rsidR="00B2689F" w:rsidRPr="004E2224" w:rsidRDefault="00B2689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51D5984" w14:textId="77777777" w:rsidR="00D7570D" w:rsidRDefault="00D7570D" w:rsidP="00D7570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49750D0" w14:textId="77777777" w:rsidR="00D7570D" w:rsidRDefault="00D7570D" w:rsidP="00D7570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07431A0" w14:textId="77777777" w:rsidR="001E3261" w:rsidRDefault="001E3261" w:rsidP="001E326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76B1FF40" w14:textId="60E70C8F" w:rsidR="00D7570D" w:rsidRDefault="001E3261" w:rsidP="001E326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2160"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</w:t>
      </w:r>
      <w:r w:rsidR="00D7570D">
        <w:rPr>
          <w:rFonts w:ascii="Arial" w:eastAsia="Arial" w:hAnsi="Arial" w:cs="Arial"/>
          <w:b/>
          <w:color w:val="000000"/>
        </w:rPr>
        <w:t>INSTITUTO FEDERAL DE ALAGOAS</w:t>
      </w:r>
    </w:p>
    <w:p w14:paraId="1485878D" w14:textId="54A870CD" w:rsidR="00D7570D" w:rsidRDefault="00D7570D" w:rsidP="001E326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PRO-REITORIA DE ENSINO</w:t>
      </w:r>
    </w:p>
    <w:p w14:paraId="3A91B666" w14:textId="04EC955C" w:rsidR="00B2689F" w:rsidRPr="004E2224" w:rsidRDefault="00D7570D" w:rsidP="001E326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CAMPUS PALMEIRA DOS ÍNDIOS</w:t>
      </w:r>
    </w:p>
    <w:p w14:paraId="78F4BCFC" w14:textId="2C041C4C" w:rsidR="00B2689F" w:rsidRPr="004E2224" w:rsidRDefault="00D7570D" w:rsidP="001E326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DIRETORIA DE ENSINO – DEPARTAMENTO DE ENSINO TÉCNICO</w:t>
      </w:r>
    </w:p>
    <w:p w14:paraId="01845F80" w14:textId="77777777" w:rsidR="00D7570D" w:rsidRDefault="00D7570D" w:rsidP="00D7570D">
      <w:pPr>
        <w:tabs>
          <w:tab w:val="left" w:pos="5812"/>
        </w:tabs>
        <w:spacing w:after="0" w:line="360" w:lineRule="auto"/>
        <w:jc w:val="center"/>
        <w:rPr>
          <w:rFonts w:ascii="Arial" w:eastAsia="Arial" w:hAnsi="Arial" w:cs="Arial"/>
          <w:b/>
          <w:color w:val="000000"/>
          <w:u w:val="single"/>
        </w:rPr>
      </w:pPr>
    </w:p>
    <w:p w14:paraId="600303C3" w14:textId="103CA4A1" w:rsidR="00B2689F" w:rsidRPr="004E2224" w:rsidRDefault="00720081">
      <w:pPr>
        <w:tabs>
          <w:tab w:val="left" w:pos="5812"/>
        </w:tabs>
        <w:spacing w:after="0" w:line="360" w:lineRule="auto"/>
        <w:jc w:val="center"/>
        <w:rPr>
          <w:rFonts w:ascii="Arial" w:eastAsia="Arial" w:hAnsi="Arial" w:cs="Arial"/>
          <w:color w:val="000000"/>
          <w:u w:val="single"/>
        </w:rPr>
      </w:pPr>
      <w:r w:rsidRPr="004E2224">
        <w:rPr>
          <w:rFonts w:ascii="Arial" w:eastAsia="Arial" w:hAnsi="Arial" w:cs="Arial"/>
          <w:b/>
          <w:color w:val="000000"/>
          <w:u w:val="single"/>
        </w:rPr>
        <w:t>PLANO INDIVIDUAL DE TRABALHO (PIT)</w:t>
      </w:r>
    </w:p>
    <w:p w14:paraId="6EB4361D" w14:textId="77777777" w:rsidR="00B2689F" w:rsidRPr="004E2224" w:rsidRDefault="00B2689F">
      <w:pPr>
        <w:pBdr>
          <w:bottom w:val="single" w:sz="12" w:space="1" w:color="000000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</w:p>
    <w:p w14:paraId="128CF46B" w14:textId="77777777" w:rsidR="00B2689F" w:rsidRPr="004E2224" w:rsidRDefault="00B2689F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p w14:paraId="44896657" w14:textId="77777777" w:rsidR="00B2689F" w:rsidRPr="004E2224" w:rsidRDefault="00B2689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Style34"/>
        <w:tblW w:w="104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6"/>
        <w:gridCol w:w="5193"/>
      </w:tblGrid>
      <w:tr w:rsidR="00B2689F" w:rsidRPr="004E2224" w14:paraId="1D55B590" w14:textId="77777777" w:rsidTr="00A2619B">
        <w:trPr>
          <w:trHeight w:val="447"/>
        </w:trPr>
        <w:tc>
          <w:tcPr>
            <w:tcW w:w="5276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14:paraId="6627FDA8" w14:textId="5BF12283" w:rsidR="00B2689F" w:rsidRPr="004E2224" w:rsidRDefault="007200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Professor: </w:t>
            </w:r>
            <w:r w:rsidR="009D584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5193" w:type="dxa"/>
            <w:vAlign w:val="center"/>
          </w:tcPr>
          <w:p w14:paraId="273AFF02" w14:textId="3B1F3C20" w:rsidR="00B2689F" w:rsidRPr="004E2224" w:rsidRDefault="007200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Fone: </w:t>
            </w:r>
            <w:r w:rsidR="009D584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  <w:tr w:rsidR="00B2689F" w:rsidRPr="004E2224" w14:paraId="6C3ECD71" w14:textId="77777777" w:rsidTr="00A2619B">
        <w:trPr>
          <w:trHeight w:val="447"/>
        </w:trPr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C2313E0" w14:textId="77777777" w:rsidR="00B2689F" w:rsidRPr="004E2224" w:rsidRDefault="00720081" w:rsidP="00A261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Regime de trabalho:</w:t>
            </w:r>
          </w:p>
        </w:tc>
        <w:tc>
          <w:tcPr>
            <w:tcW w:w="5193" w:type="dxa"/>
            <w:tcBorders>
              <w:left w:val="single" w:sz="4" w:space="0" w:color="000000"/>
            </w:tcBorders>
            <w:vAlign w:val="center"/>
          </w:tcPr>
          <w:p w14:paraId="68BE6BEA" w14:textId="4A56DC40" w:rsidR="00B2689F" w:rsidRPr="004E2224" w:rsidRDefault="007200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E-mail: </w:t>
            </w:r>
            <w:r w:rsidR="009D584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  <w:tr w:rsidR="00B2689F" w:rsidRPr="004E2224" w14:paraId="29487E50" w14:textId="77777777" w:rsidTr="00A2619B">
        <w:trPr>
          <w:trHeight w:val="447"/>
        </w:trPr>
        <w:tc>
          <w:tcPr>
            <w:tcW w:w="5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EA47591" w14:textId="18FE3832" w:rsidR="00B2689F" w:rsidRPr="004E2224" w:rsidRDefault="00720081" w:rsidP="00A261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Efetivo:       DE (</w:t>
            </w:r>
            <w:r w:rsidR="009D584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1E326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9D584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  <w:r w:rsidR="00A2619B"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   20H ( </w:t>
            </w:r>
            <w:r w:rsidR="001E326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A2619B"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)      40H ( </w:t>
            </w:r>
            <w:r w:rsidR="001E326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A2619B"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)</w:t>
            </w:r>
          </w:p>
          <w:p w14:paraId="7C3A4E13" w14:textId="01C20EE3" w:rsidR="00A2619B" w:rsidRPr="004E2224" w:rsidRDefault="00A2619B" w:rsidP="00A26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0B6C7234" w14:textId="13862DF7" w:rsidR="00A2619B" w:rsidRPr="004E2224" w:rsidRDefault="00A2619B" w:rsidP="00D7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Substituto</w:t>
            </w:r>
            <w:r w:rsidR="00D7570D">
              <w:rPr>
                <w:rFonts w:ascii="Times New Roman" w:eastAsia="Times New Roman" w:hAnsi="Times New Roman" w:cs="Times New Roman"/>
                <w:b/>
                <w:color w:val="000000"/>
              </w:rPr>
              <w:t>: 20H</w:t>
            </w: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 </w:t>
            </w:r>
            <w:r w:rsidR="00D7570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)</w:t>
            </w:r>
            <w:r w:rsidR="00D7570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   40H (    )</w:t>
            </w:r>
          </w:p>
          <w:p w14:paraId="405C554C" w14:textId="625915C1" w:rsidR="00A2619B" w:rsidRPr="004E2224" w:rsidRDefault="00A261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5193" w:type="dxa"/>
            <w:tcBorders>
              <w:left w:val="single" w:sz="4" w:space="0" w:color="000000"/>
            </w:tcBorders>
            <w:vAlign w:val="center"/>
          </w:tcPr>
          <w:p w14:paraId="31411828" w14:textId="6C81ABA9" w:rsidR="00B2689F" w:rsidRPr="004E2224" w:rsidRDefault="007200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Coordenação: </w:t>
            </w:r>
            <w:r w:rsidR="009D584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  <w:tr w:rsidR="00B2689F" w:rsidRPr="004E2224" w14:paraId="2CD7C497" w14:textId="77777777" w:rsidTr="00A2619B">
        <w:trPr>
          <w:trHeight w:val="447"/>
        </w:trPr>
        <w:tc>
          <w:tcPr>
            <w:tcW w:w="5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29D5A" w14:textId="77777777" w:rsidR="00B2689F" w:rsidRPr="004E2224" w:rsidRDefault="00B268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5193" w:type="dxa"/>
            <w:tcBorders>
              <w:left w:val="single" w:sz="4" w:space="0" w:color="000000"/>
            </w:tcBorders>
            <w:vAlign w:val="center"/>
          </w:tcPr>
          <w:p w14:paraId="13FB5AD1" w14:textId="2642E4FB" w:rsidR="00B2689F" w:rsidRPr="004E2224" w:rsidRDefault="007200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Carga Horária Total: </w:t>
            </w:r>
            <w:r w:rsidR="009D584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</w:tbl>
    <w:p w14:paraId="6C9DA553" w14:textId="77777777" w:rsidR="00B2689F" w:rsidRPr="004E2224" w:rsidRDefault="00B2689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Style35"/>
        <w:tblW w:w="95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3333"/>
        <w:gridCol w:w="1546"/>
        <w:gridCol w:w="889"/>
        <w:gridCol w:w="1144"/>
        <w:gridCol w:w="336"/>
        <w:gridCol w:w="1008"/>
      </w:tblGrid>
      <w:tr w:rsidR="00B2689F" w:rsidRPr="004E2224" w14:paraId="5E326BAD" w14:textId="77777777" w:rsidTr="00A2619B">
        <w:trPr>
          <w:trHeight w:val="454"/>
          <w:jc w:val="center"/>
        </w:trPr>
        <w:tc>
          <w:tcPr>
            <w:tcW w:w="6143" w:type="dxa"/>
            <w:gridSpan w:val="3"/>
            <w:shd w:val="clear" w:color="auto" w:fill="FF0000"/>
          </w:tcPr>
          <w:p w14:paraId="76DC6480" w14:textId="27873FAB" w:rsidR="00B2689F" w:rsidRPr="004E2224" w:rsidRDefault="00720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ATIVIDADE</w:t>
            </w:r>
            <w:r w:rsidR="00A2619B"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A2619B" w:rsidRPr="004E22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REGÊNCIA DE AULAS</w:t>
            </w:r>
          </w:p>
        </w:tc>
        <w:tc>
          <w:tcPr>
            <w:tcW w:w="3377" w:type="dxa"/>
            <w:gridSpan w:val="4"/>
            <w:shd w:val="clear" w:color="auto" w:fill="FF0000"/>
          </w:tcPr>
          <w:p w14:paraId="00086C61" w14:textId="77777777" w:rsidR="00B2689F" w:rsidRPr="004E2224" w:rsidRDefault="00720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CARGA HORÁRIA MÁXIMA SEMANAL</w:t>
            </w:r>
          </w:p>
        </w:tc>
      </w:tr>
      <w:tr w:rsidR="00B2689F" w:rsidRPr="004E2224" w14:paraId="3E418438" w14:textId="77777777" w:rsidTr="00A2619B">
        <w:trPr>
          <w:trHeight w:val="234"/>
          <w:jc w:val="center"/>
        </w:trPr>
        <w:tc>
          <w:tcPr>
            <w:tcW w:w="9520" w:type="dxa"/>
            <w:gridSpan w:val="7"/>
            <w:shd w:val="clear" w:color="auto" w:fill="00B050"/>
          </w:tcPr>
          <w:p w14:paraId="4F59ACA8" w14:textId="77777777" w:rsidR="00B2689F" w:rsidRPr="004E2224" w:rsidRDefault="0072008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ATIVIDADES DE ENSINO (MÁXIMO DE 20 HORAS/24 aulas)</w:t>
            </w:r>
          </w:p>
        </w:tc>
      </w:tr>
      <w:tr w:rsidR="00B2689F" w:rsidRPr="004E2224" w14:paraId="04E0BB13" w14:textId="77777777" w:rsidTr="00A2619B">
        <w:trPr>
          <w:trHeight w:val="256"/>
          <w:jc w:val="center"/>
        </w:trPr>
        <w:tc>
          <w:tcPr>
            <w:tcW w:w="1264" w:type="dxa"/>
          </w:tcPr>
          <w:p w14:paraId="572AD314" w14:textId="77777777" w:rsidR="00B2689F" w:rsidRPr="004E2224" w:rsidRDefault="00720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Número</w:t>
            </w:r>
          </w:p>
        </w:tc>
        <w:tc>
          <w:tcPr>
            <w:tcW w:w="3333" w:type="dxa"/>
          </w:tcPr>
          <w:p w14:paraId="20F09A8E" w14:textId="77777777" w:rsidR="00B2689F" w:rsidRPr="004E2224" w:rsidRDefault="00720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Disciplina</w:t>
            </w:r>
          </w:p>
        </w:tc>
        <w:tc>
          <w:tcPr>
            <w:tcW w:w="2435" w:type="dxa"/>
            <w:gridSpan w:val="2"/>
          </w:tcPr>
          <w:p w14:paraId="49660FD4" w14:textId="77777777" w:rsidR="00B2689F" w:rsidRPr="004E2224" w:rsidRDefault="00720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Curso</w:t>
            </w:r>
          </w:p>
        </w:tc>
        <w:tc>
          <w:tcPr>
            <w:tcW w:w="1480" w:type="dxa"/>
            <w:gridSpan w:val="2"/>
          </w:tcPr>
          <w:p w14:paraId="6B7A147A" w14:textId="77777777" w:rsidR="00B2689F" w:rsidRPr="004E2224" w:rsidRDefault="00720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Turma</w:t>
            </w:r>
          </w:p>
        </w:tc>
        <w:tc>
          <w:tcPr>
            <w:tcW w:w="1008" w:type="dxa"/>
          </w:tcPr>
          <w:p w14:paraId="45706BB4" w14:textId="77777777" w:rsidR="00B2689F" w:rsidRPr="004E2224" w:rsidRDefault="00720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C.H.</w:t>
            </w:r>
          </w:p>
        </w:tc>
      </w:tr>
      <w:tr w:rsidR="00B2689F" w:rsidRPr="004E2224" w14:paraId="123E6A9C" w14:textId="77777777" w:rsidTr="00890EDE">
        <w:trPr>
          <w:trHeight w:val="527"/>
          <w:jc w:val="center"/>
        </w:trPr>
        <w:tc>
          <w:tcPr>
            <w:tcW w:w="1264" w:type="dxa"/>
          </w:tcPr>
          <w:p w14:paraId="3C7583D8" w14:textId="77777777" w:rsidR="00B2689F" w:rsidRPr="004E2224" w:rsidRDefault="00720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333" w:type="dxa"/>
          </w:tcPr>
          <w:p w14:paraId="034FDB4D" w14:textId="32919599" w:rsidR="00B2689F" w:rsidRPr="004E2224" w:rsidRDefault="00B2689F" w:rsidP="00890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35" w:type="dxa"/>
            <w:gridSpan w:val="2"/>
          </w:tcPr>
          <w:p w14:paraId="299CC6AE" w14:textId="256F1BFE" w:rsidR="00B2689F" w:rsidRPr="004E2224" w:rsidRDefault="00B26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gridSpan w:val="2"/>
          </w:tcPr>
          <w:p w14:paraId="7E7ED368" w14:textId="699F7597" w:rsidR="00B2689F" w:rsidRPr="004E2224" w:rsidRDefault="00B26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14:paraId="62813796" w14:textId="12FC06D9" w:rsidR="00B2689F" w:rsidRPr="004E2224" w:rsidRDefault="00B26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90EDE" w:rsidRPr="004E2224" w14:paraId="0C545FFA" w14:textId="77777777" w:rsidTr="00A2619B">
        <w:trPr>
          <w:trHeight w:val="256"/>
          <w:jc w:val="center"/>
        </w:trPr>
        <w:tc>
          <w:tcPr>
            <w:tcW w:w="1264" w:type="dxa"/>
          </w:tcPr>
          <w:p w14:paraId="7F8C9279" w14:textId="77777777" w:rsidR="00890EDE" w:rsidRPr="004E2224" w:rsidRDefault="00890EDE" w:rsidP="0089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333" w:type="dxa"/>
          </w:tcPr>
          <w:p w14:paraId="4EDC27D0" w14:textId="2F185579" w:rsidR="00890EDE" w:rsidRPr="004E2224" w:rsidRDefault="00890EDE" w:rsidP="00890EDE"/>
        </w:tc>
        <w:tc>
          <w:tcPr>
            <w:tcW w:w="2435" w:type="dxa"/>
            <w:gridSpan w:val="2"/>
          </w:tcPr>
          <w:p w14:paraId="6EF03A24" w14:textId="7F3F010D" w:rsidR="00890EDE" w:rsidRPr="004E2224" w:rsidRDefault="00890EDE" w:rsidP="00890EDE">
            <w:pPr>
              <w:jc w:val="center"/>
            </w:pPr>
          </w:p>
        </w:tc>
        <w:tc>
          <w:tcPr>
            <w:tcW w:w="1480" w:type="dxa"/>
            <w:gridSpan w:val="2"/>
          </w:tcPr>
          <w:p w14:paraId="10F36048" w14:textId="1F2C3D79" w:rsidR="00890EDE" w:rsidRPr="004E2224" w:rsidRDefault="00890EDE" w:rsidP="00890EDE">
            <w:pPr>
              <w:jc w:val="center"/>
            </w:pPr>
          </w:p>
        </w:tc>
        <w:tc>
          <w:tcPr>
            <w:tcW w:w="1008" w:type="dxa"/>
          </w:tcPr>
          <w:p w14:paraId="63C15E87" w14:textId="1624DC83" w:rsidR="00890EDE" w:rsidRPr="004E2224" w:rsidRDefault="00890EDE" w:rsidP="00890EDE">
            <w:pPr>
              <w:jc w:val="center"/>
            </w:pPr>
          </w:p>
        </w:tc>
      </w:tr>
      <w:tr w:rsidR="00890EDE" w:rsidRPr="004E2224" w14:paraId="7C6DF4C5" w14:textId="77777777" w:rsidTr="00A2619B">
        <w:trPr>
          <w:trHeight w:val="256"/>
          <w:jc w:val="center"/>
        </w:trPr>
        <w:tc>
          <w:tcPr>
            <w:tcW w:w="1264" w:type="dxa"/>
          </w:tcPr>
          <w:p w14:paraId="1BF2A1C2" w14:textId="77777777" w:rsidR="00890EDE" w:rsidRPr="004E2224" w:rsidRDefault="00890EDE" w:rsidP="0089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t>3</w:t>
            </w:r>
          </w:p>
        </w:tc>
        <w:tc>
          <w:tcPr>
            <w:tcW w:w="3333" w:type="dxa"/>
          </w:tcPr>
          <w:p w14:paraId="46346233" w14:textId="75407BB1" w:rsidR="00890EDE" w:rsidRPr="004E2224" w:rsidRDefault="00890EDE" w:rsidP="00890EDE"/>
        </w:tc>
        <w:tc>
          <w:tcPr>
            <w:tcW w:w="2435" w:type="dxa"/>
            <w:gridSpan w:val="2"/>
          </w:tcPr>
          <w:p w14:paraId="62A80662" w14:textId="1EC48C20" w:rsidR="00890EDE" w:rsidRPr="004E2224" w:rsidRDefault="00890EDE" w:rsidP="00890EDE">
            <w:pPr>
              <w:jc w:val="center"/>
            </w:pPr>
          </w:p>
        </w:tc>
        <w:tc>
          <w:tcPr>
            <w:tcW w:w="1480" w:type="dxa"/>
            <w:gridSpan w:val="2"/>
          </w:tcPr>
          <w:p w14:paraId="6309BEDB" w14:textId="661DC2BC" w:rsidR="00890EDE" w:rsidRPr="004E2224" w:rsidRDefault="00890EDE" w:rsidP="00890EDE">
            <w:pPr>
              <w:jc w:val="center"/>
            </w:pPr>
          </w:p>
        </w:tc>
        <w:tc>
          <w:tcPr>
            <w:tcW w:w="1008" w:type="dxa"/>
          </w:tcPr>
          <w:p w14:paraId="07EBCEEC" w14:textId="5393BF46" w:rsidR="00890EDE" w:rsidRPr="004E2224" w:rsidRDefault="00890EDE" w:rsidP="00890EDE">
            <w:pPr>
              <w:jc w:val="center"/>
            </w:pPr>
          </w:p>
        </w:tc>
      </w:tr>
      <w:tr w:rsidR="00890EDE" w:rsidRPr="004E2224" w14:paraId="51C52FD8" w14:textId="77777777" w:rsidTr="004E2224">
        <w:trPr>
          <w:trHeight w:val="381"/>
          <w:jc w:val="center"/>
        </w:trPr>
        <w:tc>
          <w:tcPr>
            <w:tcW w:w="1264" w:type="dxa"/>
          </w:tcPr>
          <w:p w14:paraId="21541CE2" w14:textId="77777777" w:rsidR="00890EDE" w:rsidRPr="004E2224" w:rsidRDefault="00890EDE" w:rsidP="0089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t>4</w:t>
            </w:r>
          </w:p>
        </w:tc>
        <w:tc>
          <w:tcPr>
            <w:tcW w:w="3333" w:type="dxa"/>
          </w:tcPr>
          <w:p w14:paraId="32E4D28F" w14:textId="505A8454" w:rsidR="00890EDE" w:rsidRPr="004E2224" w:rsidRDefault="00890EDE" w:rsidP="00890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35" w:type="dxa"/>
            <w:gridSpan w:val="2"/>
          </w:tcPr>
          <w:p w14:paraId="0F6E843B" w14:textId="50B87B2E" w:rsidR="00890EDE" w:rsidRPr="004E2224" w:rsidRDefault="00890EDE" w:rsidP="0089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gridSpan w:val="2"/>
          </w:tcPr>
          <w:p w14:paraId="1DD37B77" w14:textId="44AA34CD" w:rsidR="00890EDE" w:rsidRPr="004E2224" w:rsidRDefault="00890EDE" w:rsidP="0089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14:paraId="55344844" w14:textId="45D62DDC" w:rsidR="00890EDE" w:rsidRPr="004E2224" w:rsidRDefault="00890EDE" w:rsidP="0089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90EDE" w:rsidRPr="004E2224" w14:paraId="1871E243" w14:textId="77777777" w:rsidTr="00A2619B">
        <w:trPr>
          <w:trHeight w:val="256"/>
          <w:jc w:val="center"/>
        </w:trPr>
        <w:tc>
          <w:tcPr>
            <w:tcW w:w="1264" w:type="dxa"/>
          </w:tcPr>
          <w:p w14:paraId="14C954D4" w14:textId="77777777" w:rsidR="00890EDE" w:rsidRPr="004E2224" w:rsidRDefault="00890EDE" w:rsidP="0089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t>5</w:t>
            </w:r>
          </w:p>
        </w:tc>
        <w:tc>
          <w:tcPr>
            <w:tcW w:w="3333" w:type="dxa"/>
          </w:tcPr>
          <w:p w14:paraId="0AC7F6F3" w14:textId="2B5B39FD" w:rsidR="00890EDE" w:rsidRPr="004E2224" w:rsidRDefault="00890EDE" w:rsidP="00890EDE"/>
        </w:tc>
        <w:tc>
          <w:tcPr>
            <w:tcW w:w="2435" w:type="dxa"/>
            <w:gridSpan w:val="2"/>
          </w:tcPr>
          <w:p w14:paraId="34598904" w14:textId="5F5DC4FE" w:rsidR="00890EDE" w:rsidRPr="004E2224" w:rsidRDefault="00890EDE" w:rsidP="00890EDE">
            <w:pPr>
              <w:jc w:val="center"/>
            </w:pPr>
          </w:p>
        </w:tc>
        <w:tc>
          <w:tcPr>
            <w:tcW w:w="1480" w:type="dxa"/>
            <w:gridSpan w:val="2"/>
          </w:tcPr>
          <w:p w14:paraId="69EA35E4" w14:textId="20866858" w:rsidR="00890EDE" w:rsidRPr="004E2224" w:rsidRDefault="00890EDE" w:rsidP="00890EDE">
            <w:pPr>
              <w:jc w:val="center"/>
            </w:pPr>
          </w:p>
        </w:tc>
        <w:tc>
          <w:tcPr>
            <w:tcW w:w="1008" w:type="dxa"/>
          </w:tcPr>
          <w:p w14:paraId="59226B0E" w14:textId="3B936494" w:rsidR="00890EDE" w:rsidRPr="004E2224" w:rsidRDefault="00890EDE" w:rsidP="00890EDE">
            <w:pPr>
              <w:jc w:val="center"/>
            </w:pPr>
          </w:p>
        </w:tc>
      </w:tr>
      <w:tr w:rsidR="00890EDE" w:rsidRPr="004E2224" w14:paraId="454DBA10" w14:textId="77777777" w:rsidTr="00A2619B">
        <w:trPr>
          <w:trHeight w:val="256"/>
          <w:jc w:val="center"/>
        </w:trPr>
        <w:tc>
          <w:tcPr>
            <w:tcW w:w="1264" w:type="dxa"/>
          </w:tcPr>
          <w:p w14:paraId="6401E693" w14:textId="77777777" w:rsidR="00890EDE" w:rsidRPr="004E2224" w:rsidRDefault="00890EDE" w:rsidP="00890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t>6</w:t>
            </w:r>
          </w:p>
        </w:tc>
        <w:tc>
          <w:tcPr>
            <w:tcW w:w="3333" w:type="dxa"/>
          </w:tcPr>
          <w:p w14:paraId="37F7851F" w14:textId="5AAE84A4" w:rsidR="00890EDE" w:rsidRPr="004E2224" w:rsidRDefault="00890EDE" w:rsidP="00890EDE"/>
        </w:tc>
        <w:tc>
          <w:tcPr>
            <w:tcW w:w="2435" w:type="dxa"/>
            <w:gridSpan w:val="2"/>
          </w:tcPr>
          <w:p w14:paraId="2DBAC96F" w14:textId="57470598" w:rsidR="00890EDE" w:rsidRPr="004E2224" w:rsidRDefault="00890EDE" w:rsidP="00890EDE">
            <w:pPr>
              <w:jc w:val="center"/>
            </w:pPr>
          </w:p>
        </w:tc>
        <w:tc>
          <w:tcPr>
            <w:tcW w:w="1480" w:type="dxa"/>
            <w:gridSpan w:val="2"/>
          </w:tcPr>
          <w:p w14:paraId="71CE72A0" w14:textId="6C8F79F8" w:rsidR="00890EDE" w:rsidRPr="004E2224" w:rsidRDefault="00890EDE" w:rsidP="00890EDE">
            <w:pPr>
              <w:jc w:val="center"/>
            </w:pPr>
          </w:p>
        </w:tc>
        <w:tc>
          <w:tcPr>
            <w:tcW w:w="1008" w:type="dxa"/>
          </w:tcPr>
          <w:p w14:paraId="18105306" w14:textId="65CC6019" w:rsidR="00890EDE" w:rsidRPr="004E2224" w:rsidRDefault="00890EDE" w:rsidP="00890EDE">
            <w:pPr>
              <w:jc w:val="center"/>
            </w:pPr>
          </w:p>
        </w:tc>
      </w:tr>
      <w:tr w:rsidR="007C1382" w:rsidRPr="004E2224" w14:paraId="451C2AEE" w14:textId="77777777" w:rsidTr="00A2619B">
        <w:trPr>
          <w:trHeight w:val="256"/>
          <w:jc w:val="center"/>
        </w:trPr>
        <w:tc>
          <w:tcPr>
            <w:tcW w:w="1264" w:type="dxa"/>
          </w:tcPr>
          <w:p w14:paraId="51E7CA15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t>7</w:t>
            </w:r>
          </w:p>
        </w:tc>
        <w:tc>
          <w:tcPr>
            <w:tcW w:w="3333" w:type="dxa"/>
          </w:tcPr>
          <w:p w14:paraId="44407267" w14:textId="75D6F953" w:rsidR="007C1382" w:rsidRPr="004E2224" w:rsidRDefault="007C1382" w:rsidP="007C1382"/>
        </w:tc>
        <w:tc>
          <w:tcPr>
            <w:tcW w:w="2435" w:type="dxa"/>
            <w:gridSpan w:val="2"/>
          </w:tcPr>
          <w:p w14:paraId="7771AD09" w14:textId="4CFBE041" w:rsidR="007C1382" w:rsidRPr="004E2224" w:rsidRDefault="007C1382" w:rsidP="007C1382">
            <w:pPr>
              <w:jc w:val="center"/>
            </w:pPr>
          </w:p>
        </w:tc>
        <w:tc>
          <w:tcPr>
            <w:tcW w:w="1480" w:type="dxa"/>
            <w:gridSpan w:val="2"/>
          </w:tcPr>
          <w:p w14:paraId="5F082762" w14:textId="0B68C28A" w:rsidR="007C1382" w:rsidRPr="004E2224" w:rsidRDefault="007C1382" w:rsidP="007C1382">
            <w:pPr>
              <w:jc w:val="center"/>
            </w:pPr>
          </w:p>
        </w:tc>
        <w:tc>
          <w:tcPr>
            <w:tcW w:w="1008" w:type="dxa"/>
          </w:tcPr>
          <w:p w14:paraId="56DBB0D8" w14:textId="74235B0C" w:rsidR="007C1382" w:rsidRPr="004E2224" w:rsidRDefault="007C1382" w:rsidP="007C1382">
            <w:pPr>
              <w:jc w:val="center"/>
            </w:pPr>
          </w:p>
        </w:tc>
      </w:tr>
      <w:tr w:rsidR="007C1382" w:rsidRPr="004E2224" w14:paraId="05346D5F" w14:textId="77777777" w:rsidTr="00A2619B">
        <w:trPr>
          <w:trHeight w:val="256"/>
          <w:jc w:val="center"/>
        </w:trPr>
        <w:tc>
          <w:tcPr>
            <w:tcW w:w="1264" w:type="dxa"/>
          </w:tcPr>
          <w:p w14:paraId="64A7CBD8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t>8</w:t>
            </w:r>
          </w:p>
        </w:tc>
        <w:tc>
          <w:tcPr>
            <w:tcW w:w="3333" w:type="dxa"/>
          </w:tcPr>
          <w:p w14:paraId="14440014" w14:textId="6EDF7284" w:rsidR="007C1382" w:rsidRPr="004E2224" w:rsidRDefault="007C1382" w:rsidP="007C1382"/>
        </w:tc>
        <w:tc>
          <w:tcPr>
            <w:tcW w:w="2435" w:type="dxa"/>
            <w:gridSpan w:val="2"/>
          </w:tcPr>
          <w:p w14:paraId="0FC3B43E" w14:textId="4BC565CE" w:rsidR="007C1382" w:rsidRPr="004E2224" w:rsidRDefault="007C1382" w:rsidP="007C1382">
            <w:pPr>
              <w:jc w:val="center"/>
            </w:pPr>
          </w:p>
        </w:tc>
        <w:tc>
          <w:tcPr>
            <w:tcW w:w="1480" w:type="dxa"/>
            <w:gridSpan w:val="2"/>
          </w:tcPr>
          <w:p w14:paraId="61E6721B" w14:textId="38B9D24B" w:rsidR="007C1382" w:rsidRPr="004E2224" w:rsidRDefault="007C1382" w:rsidP="007C1382">
            <w:pPr>
              <w:jc w:val="center"/>
            </w:pPr>
          </w:p>
        </w:tc>
        <w:tc>
          <w:tcPr>
            <w:tcW w:w="1008" w:type="dxa"/>
          </w:tcPr>
          <w:p w14:paraId="60B46FDD" w14:textId="5327CB94" w:rsidR="007C1382" w:rsidRPr="004E2224" w:rsidRDefault="007C1382" w:rsidP="007C1382">
            <w:pPr>
              <w:jc w:val="center"/>
            </w:pPr>
          </w:p>
        </w:tc>
      </w:tr>
      <w:tr w:rsidR="007C1382" w:rsidRPr="004E2224" w14:paraId="6AA364F5" w14:textId="77777777" w:rsidTr="00A2619B">
        <w:trPr>
          <w:trHeight w:val="256"/>
          <w:jc w:val="center"/>
        </w:trPr>
        <w:tc>
          <w:tcPr>
            <w:tcW w:w="1264" w:type="dxa"/>
          </w:tcPr>
          <w:p w14:paraId="47548132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t>9</w:t>
            </w:r>
          </w:p>
        </w:tc>
        <w:tc>
          <w:tcPr>
            <w:tcW w:w="3333" w:type="dxa"/>
          </w:tcPr>
          <w:p w14:paraId="0FED3109" w14:textId="5A81757A" w:rsidR="007C1382" w:rsidRPr="004E2224" w:rsidRDefault="007C1382" w:rsidP="007C1382"/>
        </w:tc>
        <w:tc>
          <w:tcPr>
            <w:tcW w:w="2435" w:type="dxa"/>
            <w:gridSpan w:val="2"/>
          </w:tcPr>
          <w:p w14:paraId="197EDFE4" w14:textId="45DD6BE8" w:rsidR="007C1382" w:rsidRPr="004E2224" w:rsidRDefault="007C1382" w:rsidP="007C1382">
            <w:pPr>
              <w:jc w:val="center"/>
            </w:pPr>
          </w:p>
        </w:tc>
        <w:tc>
          <w:tcPr>
            <w:tcW w:w="1480" w:type="dxa"/>
            <w:gridSpan w:val="2"/>
          </w:tcPr>
          <w:p w14:paraId="335FFB74" w14:textId="61CB0DCD" w:rsidR="007C1382" w:rsidRPr="004E2224" w:rsidRDefault="007C1382" w:rsidP="007C1382">
            <w:pPr>
              <w:jc w:val="center"/>
            </w:pPr>
          </w:p>
        </w:tc>
        <w:tc>
          <w:tcPr>
            <w:tcW w:w="1008" w:type="dxa"/>
          </w:tcPr>
          <w:p w14:paraId="043E71E1" w14:textId="0D391443" w:rsidR="007C1382" w:rsidRPr="004E2224" w:rsidRDefault="007C1382" w:rsidP="007C1382">
            <w:pPr>
              <w:jc w:val="center"/>
            </w:pPr>
          </w:p>
        </w:tc>
      </w:tr>
      <w:tr w:rsidR="007C1382" w:rsidRPr="004E2224" w14:paraId="6F871816" w14:textId="77777777" w:rsidTr="00A2619B">
        <w:trPr>
          <w:trHeight w:val="256"/>
          <w:jc w:val="center"/>
        </w:trPr>
        <w:tc>
          <w:tcPr>
            <w:tcW w:w="8512" w:type="dxa"/>
            <w:gridSpan w:val="6"/>
          </w:tcPr>
          <w:p w14:paraId="77C23D75" w14:textId="77777777" w:rsidR="007C1382" w:rsidRPr="004E2224" w:rsidRDefault="007C1382" w:rsidP="007C1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1008" w:type="dxa"/>
          </w:tcPr>
          <w:p w14:paraId="71BCB560" w14:textId="3384AD20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h</w:t>
            </w:r>
          </w:p>
        </w:tc>
      </w:tr>
      <w:tr w:rsidR="007C1382" w:rsidRPr="004E2224" w14:paraId="2313B950" w14:textId="77777777" w:rsidTr="00A2619B">
        <w:trPr>
          <w:trHeight w:val="234"/>
          <w:jc w:val="center"/>
        </w:trPr>
        <w:tc>
          <w:tcPr>
            <w:tcW w:w="8512" w:type="dxa"/>
            <w:gridSpan w:val="6"/>
            <w:shd w:val="clear" w:color="auto" w:fill="00B050"/>
          </w:tcPr>
          <w:p w14:paraId="2CB3F9B5" w14:textId="77777777" w:rsidR="007C1382" w:rsidRPr="004E2224" w:rsidRDefault="007C1382" w:rsidP="007C138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ATIVIDADES DE APOIO AO ENSINO (</w:t>
            </w:r>
            <w:r w:rsidRPr="004E2224">
              <w:rPr>
                <w:b/>
              </w:rPr>
              <w:t>Máximo de 12h</w:t>
            </w:r>
            <w:r w:rsidRPr="004E2224">
              <w:rPr>
                <w:b/>
                <w:vertAlign w:val="superscript"/>
              </w:rPr>
              <w:footnoteReference w:id="1"/>
            </w: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1008" w:type="dxa"/>
            <w:shd w:val="clear" w:color="auto" w:fill="00B050"/>
          </w:tcPr>
          <w:p w14:paraId="0F7F5605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CH</w:t>
            </w:r>
          </w:p>
        </w:tc>
      </w:tr>
      <w:tr w:rsidR="007C1382" w:rsidRPr="004E2224" w14:paraId="4BD73E69" w14:textId="77777777" w:rsidTr="00A2619B">
        <w:trPr>
          <w:trHeight w:val="234"/>
          <w:jc w:val="center"/>
        </w:trPr>
        <w:tc>
          <w:tcPr>
            <w:tcW w:w="6143" w:type="dxa"/>
            <w:gridSpan w:val="3"/>
          </w:tcPr>
          <w:p w14:paraId="46B8EE14" w14:textId="77777777" w:rsidR="007C1382" w:rsidRPr="004E2224" w:rsidRDefault="007C1382" w:rsidP="007C1382">
            <w:pPr>
              <w:numPr>
                <w:ilvl w:val="0"/>
                <w:numId w:val="3"/>
              </w:numPr>
              <w:spacing w:after="0" w:line="240" w:lineRule="auto"/>
              <w:ind w:left="42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Orientação em Programas de Mestrado e Doutorado </w:t>
            </w:r>
          </w:p>
        </w:tc>
        <w:tc>
          <w:tcPr>
            <w:tcW w:w="2369" w:type="dxa"/>
            <w:gridSpan w:val="3"/>
          </w:tcPr>
          <w:p w14:paraId="3F926210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Máximo 06 horas</w:t>
            </w:r>
          </w:p>
        </w:tc>
        <w:tc>
          <w:tcPr>
            <w:tcW w:w="1008" w:type="dxa"/>
          </w:tcPr>
          <w:p w14:paraId="6DC8CFC2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0 h</w:t>
            </w:r>
          </w:p>
        </w:tc>
      </w:tr>
      <w:tr w:rsidR="007C1382" w:rsidRPr="004E2224" w14:paraId="0884395F" w14:textId="77777777" w:rsidTr="00A2619B">
        <w:trPr>
          <w:trHeight w:val="220"/>
          <w:jc w:val="center"/>
        </w:trPr>
        <w:tc>
          <w:tcPr>
            <w:tcW w:w="6143" w:type="dxa"/>
            <w:gridSpan w:val="3"/>
          </w:tcPr>
          <w:p w14:paraId="1B822294" w14:textId="77777777" w:rsidR="007C1382" w:rsidRPr="004E2224" w:rsidRDefault="007C1382" w:rsidP="007C1382">
            <w:pPr>
              <w:numPr>
                <w:ilvl w:val="0"/>
                <w:numId w:val="3"/>
              </w:numPr>
              <w:spacing w:after="0" w:line="240" w:lineRule="auto"/>
              <w:ind w:left="42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Orientação de TCC de Cursos Técnicos e Graduação</w:t>
            </w:r>
          </w:p>
        </w:tc>
        <w:tc>
          <w:tcPr>
            <w:tcW w:w="2369" w:type="dxa"/>
            <w:gridSpan w:val="3"/>
          </w:tcPr>
          <w:p w14:paraId="6A7558D6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Máximo 06 horas</w:t>
            </w:r>
          </w:p>
        </w:tc>
        <w:tc>
          <w:tcPr>
            <w:tcW w:w="1008" w:type="dxa"/>
          </w:tcPr>
          <w:p w14:paraId="32DDF81D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0 h</w:t>
            </w:r>
          </w:p>
        </w:tc>
      </w:tr>
      <w:tr w:rsidR="007C1382" w:rsidRPr="004E2224" w14:paraId="69A2AE4F" w14:textId="77777777" w:rsidTr="00A2619B">
        <w:trPr>
          <w:trHeight w:val="234"/>
          <w:jc w:val="center"/>
        </w:trPr>
        <w:tc>
          <w:tcPr>
            <w:tcW w:w="6143" w:type="dxa"/>
            <w:gridSpan w:val="3"/>
          </w:tcPr>
          <w:p w14:paraId="539993E7" w14:textId="77777777" w:rsidR="007C1382" w:rsidRPr="004E2224" w:rsidRDefault="007C1382" w:rsidP="007C1382">
            <w:pPr>
              <w:numPr>
                <w:ilvl w:val="0"/>
                <w:numId w:val="3"/>
              </w:numPr>
              <w:spacing w:after="0" w:line="240" w:lineRule="auto"/>
              <w:ind w:left="42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Orientação e acompanhamento de Prática Profissional</w:t>
            </w:r>
          </w:p>
        </w:tc>
        <w:tc>
          <w:tcPr>
            <w:tcW w:w="2369" w:type="dxa"/>
            <w:gridSpan w:val="3"/>
          </w:tcPr>
          <w:p w14:paraId="45CBED11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Máximo 04 horas</w:t>
            </w:r>
          </w:p>
        </w:tc>
        <w:tc>
          <w:tcPr>
            <w:tcW w:w="1008" w:type="dxa"/>
          </w:tcPr>
          <w:p w14:paraId="3B529173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0 h</w:t>
            </w:r>
          </w:p>
        </w:tc>
      </w:tr>
      <w:tr w:rsidR="007C1382" w:rsidRPr="004E2224" w14:paraId="48FEC6C4" w14:textId="77777777" w:rsidTr="00A2619B">
        <w:trPr>
          <w:trHeight w:val="220"/>
          <w:jc w:val="center"/>
        </w:trPr>
        <w:tc>
          <w:tcPr>
            <w:tcW w:w="6143" w:type="dxa"/>
            <w:gridSpan w:val="3"/>
          </w:tcPr>
          <w:p w14:paraId="2105FC1F" w14:textId="77777777" w:rsidR="007C1382" w:rsidRPr="004E2224" w:rsidRDefault="007C1382" w:rsidP="007C1382">
            <w:pPr>
              <w:numPr>
                <w:ilvl w:val="0"/>
                <w:numId w:val="3"/>
              </w:numPr>
              <w:spacing w:after="0" w:line="240" w:lineRule="auto"/>
              <w:ind w:left="42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Orientação de Monitoria de Disciplina</w:t>
            </w:r>
          </w:p>
        </w:tc>
        <w:tc>
          <w:tcPr>
            <w:tcW w:w="2369" w:type="dxa"/>
            <w:gridSpan w:val="3"/>
          </w:tcPr>
          <w:p w14:paraId="7DA5E88E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Máximo 02 horas</w:t>
            </w:r>
          </w:p>
        </w:tc>
        <w:tc>
          <w:tcPr>
            <w:tcW w:w="1008" w:type="dxa"/>
          </w:tcPr>
          <w:p w14:paraId="60D791BC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0 h</w:t>
            </w:r>
          </w:p>
        </w:tc>
      </w:tr>
      <w:tr w:rsidR="007C1382" w:rsidRPr="004E2224" w14:paraId="38D6EDD2" w14:textId="77777777" w:rsidTr="00A2619B">
        <w:trPr>
          <w:trHeight w:val="234"/>
          <w:jc w:val="center"/>
        </w:trPr>
        <w:tc>
          <w:tcPr>
            <w:tcW w:w="6143" w:type="dxa"/>
            <w:gridSpan w:val="3"/>
          </w:tcPr>
          <w:p w14:paraId="711C3580" w14:textId="77777777" w:rsidR="007C1382" w:rsidRPr="004E2224" w:rsidRDefault="007C1382" w:rsidP="007C1382">
            <w:pPr>
              <w:numPr>
                <w:ilvl w:val="0"/>
                <w:numId w:val="3"/>
              </w:numPr>
              <w:spacing w:after="0" w:line="240" w:lineRule="auto"/>
              <w:ind w:left="42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Aulas no programa de suporte à aprendizagem</w:t>
            </w:r>
          </w:p>
        </w:tc>
        <w:tc>
          <w:tcPr>
            <w:tcW w:w="2369" w:type="dxa"/>
            <w:gridSpan w:val="3"/>
          </w:tcPr>
          <w:p w14:paraId="623D69B5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Máximo 08 horas</w:t>
            </w:r>
          </w:p>
        </w:tc>
        <w:tc>
          <w:tcPr>
            <w:tcW w:w="1008" w:type="dxa"/>
          </w:tcPr>
          <w:p w14:paraId="690D287B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0 h</w:t>
            </w:r>
          </w:p>
        </w:tc>
      </w:tr>
      <w:tr w:rsidR="007C1382" w:rsidRPr="004E2224" w14:paraId="7903675F" w14:textId="77777777" w:rsidTr="00A2619B">
        <w:trPr>
          <w:trHeight w:val="234"/>
          <w:jc w:val="center"/>
        </w:trPr>
        <w:tc>
          <w:tcPr>
            <w:tcW w:w="6143" w:type="dxa"/>
            <w:gridSpan w:val="3"/>
          </w:tcPr>
          <w:p w14:paraId="286E63C9" w14:textId="77777777" w:rsidR="007C1382" w:rsidRPr="004E2224" w:rsidRDefault="007C1382" w:rsidP="007C1382">
            <w:pPr>
              <w:numPr>
                <w:ilvl w:val="0"/>
                <w:numId w:val="3"/>
              </w:numPr>
              <w:spacing w:after="0" w:line="240" w:lineRule="auto"/>
              <w:ind w:left="42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Atendimento individual ao discente</w:t>
            </w:r>
          </w:p>
        </w:tc>
        <w:tc>
          <w:tcPr>
            <w:tcW w:w="2369" w:type="dxa"/>
            <w:gridSpan w:val="3"/>
          </w:tcPr>
          <w:p w14:paraId="2DF6EF56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Máximo 04 horas</w:t>
            </w:r>
          </w:p>
        </w:tc>
        <w:tc>
          <w:tcPr>
            <w:tcW w:w="1008" w:type="dxa"/>
          </w:tcPr>
          <w:p w14:paraId="75487D7F" w14:textId="0899F087" w:rsidR="007C1382" w:rsidRPr="004E2224" w:rsidRDefault="009D5847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7C1382"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 h</w:t>
            </w:r>
          </w:p>
        </w:tc>
      </w:tr>
      <w:tr w:rsidR="007C1382" w:rsidRPr="004E2224" w14:paraId="506CFDF2" w14:textId="77777777" w:rsidTr="00A2619B">
        <w:trPr>
          <w:trHeight w:val="220"/>
          <w:jc w:val="center"/>
        </w:trPr>
        <w:tc>
          <w:tcPr>
            <w:tcW w:w="6143" w:type="dxa"/>
            <w:gridSpan w:val="3"/>
          </w:tcPr>
          <w:p w14:paraId="12A199A1" w14:textId="77777777" w:rsidR="007C1382" w:rsidRPr="004E2224" w:rsidRDefault="007C1382" w:rsidP="007C1382">
            <w:pPr>
              <w:numPr>
                <w:ilvl w:val="0"/>
                <w:numId w:val="3"/>
              </w:numPr>
              <w:spacing w:after="0" w:line="240" w:lineRule="auto"/>
              <w:ind w:left="42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Participação em reuniões pedagógicas ordinárias</w:t>
            </w:r>
          </w:p>
        </w:tc>
        <w:tc>
          <w:tcPr>
            <w:tcW w:w="2369" w:type="dxa"/>
            <w:gridSpan w:val="3"/>
          </w:tcPr>
          <w:p w14:paraId="5C8F818A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Máximo 02 horas</w:t>
            </w:r>
          </w:p>
        </w:tc>
        <w:tc>
          <w:tcPr>
            <w:tcW w:w="1008" w:type="dxa"/>
          </w:tcPr>
          <w:p w14:paraId="086972FD" w14:textId="62F7E084" w:rsidR="007C1382" w:rsidRPr="004E2224" w:rsidRDefault="009D5847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7C1382"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 h</w:t>
            </w:r>
          </w:p>
        </w:tc>
      </w:tr>
      <w:tr w:rsidR="007C1382" w:rsidRPr="004E2224" w14:paraId="4A06396A" w14:textId="77777777" w:rsidTr="00A2619B">
        <w:trPr>
          <w:trHeight w:val="454"/>
          <w:jc w:val="center"/>
        </w:trPr>
        <w:tc>
          <w:tcPr>
            <w:tcW w:w="6143" w:type="dxa"/>
            <w:gridSpan w:val="3"/>
          </w:tcPr>
          <w:p w14:paraId="005702F0" w14:textId="77777777" w:rsidR="007C1382" w:rsidRPr="004E2224" w:rsidRDefault="007C1382" w:rsidP="007C1382">
            <w:pPr>
              <w:numPr>
                <w:ilvl w:val="0"/>
                <w:numId w:val="3"/>
              </w:numPr>
              <w:spacing w:after="0" w:line="240" w:lineRule="auto"/>
              <w:ind w:left="42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Orientação de grupos para competições do conhecimento</w:t>
            </w:r>
          </w:p>
        </w:tc>
        <w:tc>
          <w:tcPr>
            <w:tcW w:w="2369" w:type="dxa"/>
            <w:gridSpan w:val="3"/>
          </w:tcPr>
          <w:p w14:paraId="25185262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Máximo 0</w:t>
            </w:r>
            <w:r w:rsidRPr="004E2224">
              <w:t>8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 horas </w:t>
            </w:r>
          </w:p>
        </w:tc>
        <w:tc>
          <w:tcPr>
            <w:tcW w:w="1008" w:type="dxa"/>
          </w:tcPr>
          <w:p w14:paraId="311D3EFD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0 h</w:t>
            </w:r>
          </w:p>
        </w:tc>
      </w:tr>
      <w:tr w:rsidR="007C1382" w:rsidRPr="004E2224" w14:paraId="0A2E3DF5" w14:textId="77777777" w:rsidTr="00A2619B">
        <w:trPr>
          <w:trHeight w:val="234"/>
          <w:jc w:val="center"/>
        </w:trPr>
        <w:tc>
          <w:tcPr>
            <w:tcW w:w="6143" w:type="dxa"/>
            <w:gridSpan w:val="3"/>
          </w:tcPr>
          <w:p w14:paraId="6BD5789D" w14:textId="77777777" w:rsidR="007C1382" w:rsidRPr="004E2224" w:rsidRDefault="007C1382" w:rsidP="007C1382">
            <w:pPr>
              <w:numPr>
                <w:ilvl w:val="0"/>
                <w:numId w:val="3"/>
              </w:numPr>
              <w:spacing w:after="0" w:line="240" w:lineRule="auto"/>
              <w:ind w:left="42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Treinamento de alunos para competições desportivas</w:t>
            </w:r>
          </w:p>
        </w:tc>
        <w:tc>
          <w:tcPr>
            <w:tcW w:w="2369" w:type="dxa"/>
            <w:gridSpan w:val="3"/>
          </w:tcPr>
          <w:p w14:paraId="77810875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Máximo 04 horas</w:t>
            </w:r>
          </w:p>
        </w:tc>
        <w:tc>
          <w:tcPr>
            <w:tcW w:w="1008" w:type="dxa"/>
          </w:tcPr>
          <w:p w14:paraId="2C2E6039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0 h</w:t>
            </w:r>
          </w:p>
        </w:tc>
      </w:tr>
      <w:tr w:rsidR="007C1382" w:rsidRPr="004E2224" w14:paraId="3DE49086" w14:textId="77777777" w:rsidTr="00A2619B">
        <w:trPr>
          <w:trHeight w:val="454"/>
          <w:jc w:val="center"/>
        </w:trPr>
        <w:tc>
          <w:tcPr>
            <w:tcW w:w="6143" w:type="dxa"/>
            <w:gridSpan w:val="3"/>
          </w:tcPr>
          <w:p w14:paraId="2B0B8BEA" w14:textId="77777777" w:rsidR="007C1382" w:rsidRPr="004E2224" w:rsidRDefault="007C1382" w:rsidP="007C1382">
            <w:pPr>
              <w:numPr>
                <w:ilvl w:val="0"/>
                <w:numId w:val="3"/>
              </w:numPr>
              <w:spacing w:after="0" w:line="240" w:lineRule="auto"/>
              <w:ind w:left="42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Orientação de alunos em atividades artístico-culturais e lazer</w:t>
            </w:r>
          </w:p>
        </w:tc>
        <w:tc>
          <w:tcPr>
            <w:tcW w:w="2369" w:type="dxa"/>
            <w:gridSpan w:val="3"/>
          </w:tcPr>
          <w:p w14:paraId="7503546A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Máximo 04 horas</w:t>
            </w:r>
          </w:p>
        </w:tc>
        <w:tc>
          <w:tcPr>
            <w:tcW w:w="1008" w:type="dxa"/>
          </w:tcPr>
          <w:p w14:paraId="1BCA607E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0 h</w:t>
            </w:r>
          </w:p>
        </w:tc>
      </w:tr>
      <w:tr w:rsidR="007C1382" w:rsidRPr="004E2224" w14:paraId="47B70243" w14:textId="77777777" w:rsidTr="00A2619B">
        <w:trPr>
          <w:trHeight w:val="702"/>
          <w:jc w:val="center"/>
        </w:trPr>
        <w:tc>
          <w:tcPr>
            <w:tcW w:w="6143" w:type="dxa"/>
            <w:gridSpan w:val="3"/>
          </w:tcPr>
          <w:p w14:paraId="04893ADA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t xml:space="preserve">k)  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Participação como docente em programas de pós-graduação stricto sensu em instituições públicas conveniadas</w:t>
            </w:r>
          </w:p>
        </w:tc>
        <w:tc>
          <w:tcPr>
            <w:tcW w:w="2369" w:type="dxa"/>
            <w:gridSpan w:val="3"/>
          </w:tcPr>
          <w:p w14:paraId="1FA36C54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Máximo 02 horas</w:t>
            </w:r>
          </w:p>
        </w:tc>
        <w:tc>
          <w:tcPr>
            <w:tcW w:w="1008" w:type="dxa"/>
          </w:tcPr>
          <w:p w14:paraId="5B7F8FA8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0 h</w:t>
            </w:r>
          </w:p>
        </w:tc>
      </w:tr>
      <w:tr w:rsidR="007C1382" w:rsidRPr="004E2224" w14:paraId="44FD4015" w14:textId="77777777" w:rsidTr="00A2619B">
        <w:trPr>
          <w:trHeight w:val="234"/>
          <w:jc w:val="center"/>
        </w:trPr>
        <w:tc>
          <w:tcPr>
            <w:tcW w:w="6143" w:type="dxa"/>
            <w:gridSpan w:val="3"/>
          </w:tcPr>
          <w:p w14:paraId="52DEA333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t xml:space="preserve">l) 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Participação em projeto de ensino cadastrado na PROEN </w:t>
            </w:r>
          </w:p>
        </w:tc>
        <w:tc>
          <w:tcPr>
            <w:tcW w:w="2369" w:type="dxa"/>
            <w:gridSpan w:val="3"/>
          </w:tcPr>
          <w:p w14:paraId="4227B3B8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Máximo 0</w:t>
            </w:r>
            <w:r w:rsidRPr="004E2224">
              <w:t>8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 horas</w:t>
            </w:r>
          </w:p>
        </w:tc>
        <w:tc>
          <w:tcPr>
            <w:tcW w:w="1008" w:type="dxa"/>
          </w:tcPr>
          <w:p w14:paraId="08266BAB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t xml:space="preserve">0 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 h</w:t>
            </w:r>
          </w:p>
        </w:tc>
      </w:tr>
      <w:tr w:rsidR="007C1382" w:rsidRPr="004E2224" w14:paraId="306A2516" w14:textId="77777777" w:rsidTr="00A2619B">
        <w:trPr>
          <w:trHeight w:val="234"/>
          <w:jc w:val="center"/>
        </w:trPr>
        <w:tc>
          <w:tcPr>
            <w:tcW w:w="8512" w:type="dxa"/>
            <w:gridSpan w:val="6"/>
          </w:tcPr>
          <w:p w14:paraId="429051FA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1008" w:type="dxa"/>
          </w:tcPr>
          <w:p w14:paraId="35A5B053" w14:textId="5A6D1BCA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h</w:t>
            </w:r>
          </w:p>
        </w:tc>
      </w:tr>
      <w:tr w:rsidR="007C1382" w:rsidRPr="004E2224" w14:paraId="51D133CF" w14:textId="77777777" w:rsidTr="00A2619B">
        <w:trPr>
          <w:trHeight w:val="426"/>
          <w:jc w:val="center"/>
        </w:trPr>
        <w:tc>
          <w:tcPr>
            <w:tcW w:w="9520" w:type="dxa"/>
            <w:gridSpan w:val="7"/>
            <w:shd w:val="clear" w:color="auto" w:fill="00B050"/>
          </w:tcPr>
          <w:p w14:paraId="731D9B06" w14:textId="77777777" w:rsidR="007C1382" w:rsidRPr="004E2224" w:rsidRDefault="007C1382" w:rsidP="007C1382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 w:rsidRPr="004E2224">
              <w:t xml:space="preserve"> </w:t>
            </w:r>
            <w:r w:rsidRPr="004E2224">
              <w:rPr>
                <w:rFonts w:ascii="Gungsuh" w:eastAsia="Gungsuh" w:hAnsi="Gungsuh" w:cs="Gungsuh"/>
                <w:b/>
              </w:rPr>
              <w:t>ATIVIDADES DE ORGANIZAÇÃO ACADÊMICA (16h</w:t>
            </w:r>
            <w:r w:rsidRPr="004E2224">
              <w:rPr>
                <w:rFonts w:ascii="Gungsuh" w:eastAsia="Gungsuh" w:hAnsi="Gungsuh" w:cs="Gungsuh"/>
                <w:b/>
                <w:vertAlign w:val="superscript"/>
              </w:rPr>
              <w:footnoteReference w:id="2"/>
            </w:r>
            <w:r w:rsidRPr="004E2224">
              <w:rPr>
                <w:rFonts w:ascii="Gungsuh" w:eastAsia="Gungsuh" w:hAnsi="Gungsuh" w:cs="Gungsuh"/>
                <w:b/>
              </w:rPr>
              <w:t>)</w:t>
            </w:r>
          </w:p>
        </w:tc>
      </w:tr>
      <w:tr w:rsidR="007C1382" w:rsidRPr="004E2224" w14:paraId="1008160A" w14:textId="77777777" w:rsidTr="00A2619B">
        <w:trPr>
          <w:trHeight w:val="110"/>
          <w:jc w:val="center"/>
        </w:trPr>
        <w:tc>
          <w:tcPr>
            <w:tcW w:w="8512" w:type="dxa"/>
            <w:gridSpan w:val="6"/>
          </w:tcPr>
          <w:p w14:paraId="61BD6523" w14:textId="77777777" w:rsidR="007C1382" w:rsidRPr="004E2224" w:rsidRDefault="007C1382" w:rsidP="007C1382">
            <w:pPr>
              <w:rPr>
                <w:b/>
              </w:rPr>
            </w:pPr>
            <w:r w:rsidRPr="004E2224">
              <w:rPr>
                <w:b/>
              </w:rPr>
              <w:t>ATIVIDADES</w:t>
            </w:r>
          </w:p>
        </w:tc>
        <w:tc>
          <w:tcPr>
            <w:tcW w:w="1008" w:type="dxa"/>
          </w:tcPr>
          <w:p w14:paraId="39DDE0DB" w14:textId="77777777" w:rsidR="007C1382" w:rsidRPr="004E2224" w:rsidRDefault="007C1382" w:rsidP="007C1382">
            <w:pPr>
              <w:jc w:val="center"/>
              <w:rPr>
                <w:b/>
              </w:rPr>
            </w:pPr>
            <w:r w:rsidRPr="004E2224">
              <w:rPr>
                <w:b/>
              </w:rPr>
              <w:t>C.H.</w:t>
            </w:r>
          </w:p>
        </w:tc>
      </w:tr>
      <w:tr w:rsidR="007C1382" w:rsidRPr="004E2224" w14:paraId="70A3A162" w14:textId="77777777" w:rsidTr="00A2619B">
        <w:trPr>
          <w:trHeight w:val="399"/>
          <w:jc w:val="center"/>
        </w:trPr>
        <w:tc>
          <w:tcPr>
            <w:tcW w:w="8512" w:type="dxa"/>
            <w:gridSpan w:val="6"/>
          </w:tcPr>
          <w:p w14:paraId="2142475D" w14:textId="77777777" w:rsidR="007C1382" w:rsidRPr="004E2224" w:rsidRDefault="007C1382" w:rsidP="007C1382">
            <w:pPr>
              <w:jc w:val="both"/>
            </w:pPr>
            <w:r w:rsidRPr="004E2224">
              <w:t>a) Planejamento de aulas teóricas, práticas e visitas técnicas</w:t>
            </w:r>
          </w:p>
        </w:tc>
        <w:tc>
          <w:tcPr>
            <w:tcW w:w="1008" w:type="dxa"/>
          </w:tcPr>
          <w:p w14:paraId="06B88A70" w14:textId="16A45C53" w:rsidR="007C1382" w:rsidRPr="004E2224" w:rsidRDefault="009D5847" w:rsidP="007C1382">
            <w:pPr>
              <w:jc w:val="center"/>
            </w:pPr>
            <w:r>
              <w:t>0</w:t>
            </w:r>
            <w:r w:rsidR="007C1382" w:rsidRPr="004E2224">
              <w:t xml:space="preserve"> h</w:t>
            </w:r>
          </w:p>
        </w:tc>
      </w:tr>
      <w:tr w:rsidR="007C1382" w:rsidRPr="004E2224" w14:paraId="3F627B03" w14:textId="77777777" w:rsidTr="00A2619B">
        <w:trPr>
          <w:trHeight w:val="399"/>
          <w:jc w:val="center"/>
        </w:trPr>
        <w:tc>
          <w:tcPr>
            <w:tcW w:w="8512" w:type="dxa"/>
            <w:gridSpan w:val="6"/>
          </w:tcPr>
          <w:p w14:paraId="50731D5E" w14:textId="77777777" w:rsidR="007C1382" w:rsidRPr="004E2224" w:rsidRDefault="007C1382" w:rsidP="007C1382">
            <w:pPr>
              <w:jc w:val="both"/>
            </w:pPr>
            <w:r w:rsidRPr="004E2224">
              <w:t>b) Elaboração de material didático</w:t>
            </w:r>
          </w:p>
        </w:tc>
        <w:tc>
          <w:tcPr>
            <w:tcW w:w="1008" w:type="dxa"/>
          </w:tcPr>
          <w:p w14:paraId="6B3A8739" w14:textId="71EF5F78" w:rsidR="007C1382" w:rsidRPr="004E2224" w:rsidRDefault="009D5847" w:rsidP="007C1382">
            <w:pPr>
              <w:jc w:val="center"/>
            </w:pPr>
            <w:r>
              <w:t>0</w:t>
            </w:r>
            <w:r w:rsidR="007C1382" w:rsidRPr="004E2224">
              <w:t xml:space="preserve"> h</w:t>
            </w:r>
          </w:p>
        </w:tc>
      </w:tr>
      <w:tr w:rsidR="007C1382" w:rsidRPr="004E2224" w14:paraId="733EB85B" w14:textId="77777777" w:rsidTr="00A2619B">
        <w:trPr>
          <w:trHeight w:val="399"/>
          <w:jc w:val="center"/>
        </w:trPr>
        <w:tc>
          <w:tcPr>
            <w:tcW w:w="8512" w:type="dxa"/>
            <w:gridSpan w:val="6"/>
          </w:tcPr>
          <w:p w14:paraId="4015EBBF" w14:textId="77777777" w:rsidR="007C1382" w:rsidRPr="004E2224" w:rsidRDefault="007C1382" w:rsidP="007C1382">
            <w:pPr>
              <w:jc w:val="both"/>
            </w:pPr>
            <w:r w:rsidRPr="004E2224">
              <w:t xml:space="preserve">c) Elaboração e correção de instrumentos de avaliação                            </w:t>
            </w:r>
          </w:p>
        </w:tc>
        <w:tc>
          <w:tcPr>
            <w:tcW w:w="1008" w:type="dxa"/>
          </w:tcPr>
          <w:p w14:paraId="2401C712" w14:textId="19849ABE" w:rsidR="007C1382" w:rsidRPr="004E2224" w:rsidRDefault="009D5847" w:rsidP="007C1382">
            <w:pPr>
              <w:jc w:val="center"/>
            </w:pPr>
            <w:r>
              <w:t>0</w:t>
            </w:r>
            <w:r w:rsidR="007C1382" w:rsidRPr="004E2224">
              <w:t xml:space="preserve"> h </w:t>
            </w:r>
          </w:p>
        </w:tc>
      </w:tr>
      <w:tr w:rsidR="007C1382" w:rsidRPr="004E2224" w14:paraId="6A34848C" w14:textId="77777777" w:rsidTr="00A2619B">
        <w:trPr>
          <w:trHeight w:val="660"/>
          <w:jc w:val="center"/>
        </w:trPr>
        <w:tc>
          <w:tcPr>
            <w:tcW w:w="8512" w:type="dxa"/>
            <w:gridSpan w:val="6"/>
          </w:tcPr>
          <w:p w14:paraId="48336B73" w14:textId="77777777" w:rsidR="007C1382" w:rsidRPr="004E2224" w:rsidRDefault="007C1382" w:rsidP="007C1382">
            <w:pPr>
              <w:jc w:val="both"/>
            </w:pPr>
            <w:r w:rsidRPr="004E2224">
              <w:t>d) Elaboração e programação de experimento didático, manutenção, aferição, teste, projeto ou construção de equipamento didático</w:t>
            </w:r>
          </w:p>
        </w:tc>
        <w:tc>
          <w:tcPr>
            <w:tcW w:w="1008" w:type="dxa"/>
          </w:tcPr>
          <w:p w14:paraId="77AE064C" w14:textId="77777777" w:rsidR="007C1382" w:rsidRPr="004E2224" w:rsidRDefault="007C1382" w:rsidP="007C1382">
            <w:pPr>
              <w:jc w:val="center"/>
            </w:pPr>
            <w:r w:rsidRPr="004E2224">
              <w:t>0 h</w:t>
            </w:r>
          </w:p>
        </w:tc>
      </w:tr>
      <w:tr w:rsidR="007C1382" w:rsidRPr="004E2224" w14:paraId="7E57F4B3" w14:textId="77777777" w:rsidTr="00A2619B">
        <w:trPr>
          <w:trHeight w:val="647"/>
          <w:jc w:val="center"/>
        </w:trPr>
        <w:tc>
          <w:tcPr>
            <w:tcW w:w="8512" w:type="dxa"/>
            <w:gridSpan w:val="6"/>
          </w:tcPr>
          <w:p w14:paraId="7BCDE146" w14:textId="77777777" w:rsidR="007C1382" w:rsidRPr="004E2224" w:rsidRDefault="007C1382" w:rsidP="007C1382">
            <w:pPr>
              <w:jc w:val="both"/>
            </w:pPr>
            <w:r w:rsidRPr="004E2224">
              <w:t>e) Elaboração e desenvolvimento de projeto de implantação de laboratórios e oficinas de ensino</w:t>
            </w:r>
          </w:p>
        </w:tc>
        <w:tc>
          <w:tcPr>
            <w:tcW w:w="1008" w:type="dxa"/>
          </w:tcPr>
          <w:p w14:paraId="24482248" w14:textId="77777777" w:rsidR="007C1382" w:rsidRPr="004E2224" w:rsidRDefault="007C1382" w:rsidP="007C1382">
            <w:pPr>
              <w:jc w:val="center"/>
            </w:pPr>
            <w:r w:rsidRPr="004E2224">
              <w:t>0 h</w:t>
            </w:r>
          </w:p>
        </w:tc>
      </w:tr>
      <w:tr w:rsidR="007C1382" w:rsidRPr="004E2224" w14:paraId="4090502E" w14:textId="77777777" w:rsidTr="00A2619B">
        <w:trPr>
          <w:trHeight w:val="399"/>
          <w:jc w:val="center"/>
        </w:trPr>
        <w:tc>
          <w:tcPr>
            <w:tcW w:w="8512" w:type="dxa"/>
            <w:gridSpan w:val="6"/>
          </w:tcPr>
          <w:p w14:paraId="0F538159" w14:textId="77777777" w:rsidR="007C1382" w:rsidRPr="004E2224" w:rsidRDefault="007C1382" w:rsidP="007C1382">
            <w:pPr>
              <w:jc w:val="both"/>
            </w:pPr>
            <w:r w:rsidRPr="004E2224">
              <w:t>f) Elaboração do plano de ensino</w:t>
            </w:r>
          </w:p>
        </w:tc>
        <w:tc>
          <w:tcPr>
            <w:tcW w:w="1008" w:type="dxa"/>
          </w:tcPr>
          <w:p w14:paraId="1195F2CD" w14:textId="77777777" w:rsidR="007C1382" w:rsidRPr="004E2224" w:rsidRDefault="007C1382" w:rsidP="007C1382">
            <w:pPr>
              <w:jc w:val="center"/>
            </w:pPr>
            <w:r w:rsidRPr="004E2224">
              <w:t>0 h</w:t>
            </w:r>
          </w:p>
        </w:tc>
      </w:tr>
      <w:tr w:rsidR="007C1382" w:rsidRPr="004E2224" w14:paraId="1979A1BC" w14:textId="77777777" w:rsidTr="00A2619B">
        <w:trPr>
          <w:trHeight w:val="399"/>
          <w:jc w:val="center"/>
        </w:trPr>
        <w:tc>
          <w:tcPr>
            <w:tcW w:w="8512" w:type="dxa"/>
            <w:gridSpan w:val="6"/>
          </w:tcPr>
          <w:p w14:paraId="7B60C6E7" w14:textId="77777777" w:rsidR="007C1382" w:rsidRPr="004E2224" w:rsidRDefault="007C1382" w:rsidP="007C1382">
            <w:pPr>
              <w:jc w:val="both"/>
            </w:pPr>
            <w:r w:rsidRPr="004E2224">
              <w:t>g) Atualização profissional</w:t>
            </w:r>
          </w:p>
        </w:tc>
        <w:tc>
          <w:tcPr>
            <w:tcW w:w="1008" w:type="dxa"/>
          </w:tcPr>
          <w:p w14:paraId="4ABB9616" w14:textId="77777777" w:rsidR="007C1382" w:rsidRPr="004E2224" w:rsidRDefault="007C1382" w:rsidP="007C1382">
            <w:pPr>
              <w:jc w:val="center"/>
            </w:pPr>
            <w:r w:rsidRPr="004E2224">
              <w:t>0 h</w:t>
            </w:r>
          </w:p>
        </w:tc>
      </w:tr>
      <w:tr w:rsidR="007C1382" w:rsidRPr="004E2224" w14:paraId="05C21116" w14:textId="77777777" w:rsidTr="00A2619B">
        <w:trPr>
          <w:trHeight w:val="647"/>
          <w:jc w:val="center"/>
        </w:trPr>
        <w:tc>
          <w:tcPr>
            <w:tcW w:w="8512" w:type="dxa"/>
            <w:gridSpan w:val="6"/>
          </w:tcPr>
          <w:p w14:paraId="6A3E77AB" w14:textId="77777777" w:rsidR="007C1382" w:rsidRPr="004E2224" w:rsidRDefault="007C1382" w:rsidP="007C1382">
            <w:pPr>
              <w:jc w:val="both"/>
            </w:pPr>
            <w:r w:rsidRPr="004E2224">
              <w:t>h) Elaboração e submissão de projetos com ou sem fomento para editais internos e externos</w:t>
            </w:r>
          </w:p>
        </w:tc>
        <w:tc>
          <w:tcPr>
            <w:tcW w:w="1008" w:type="dxa"/>
          </w:tcPr>
          <w:p w14:paraId="7981DB2C" w14:textId="77777777" w:rsidR="007C1382" w:rsidRPr="004E2224" w:rsidRDefault="007C1382" w:rsidP="007C1382">
            <w:pPr>
              <w:jc w:val="center"/>
            </w:pPr>
            <w:r w:rsidRPr="004E2224">
              <w:t>0 h</w:t>
            </w:r>
          </w:p>
        </w:tc>
      </w:tr>
      <w:tr w:rsidR="007C1382" w:rsidRPr="004E2224" w14:paraId="613513B9" w14:textId="77777777" w:rsidTr="00A2619B">
        <w:trPr>
          <w:trHeight w:val="660"/>
          <w:jc w:val="center"/>
        </w:trPr>
        <w:tc>
          <w:tcPr>
            <w:tcW w:w="8512" w:type="dxa"/>
            <w:gridSpan w:val="6"/>
          </w:tcPr>
          <w:p w14:paraId="01163444" w14:textId="77777777" w:rsidR="007C1382" w:rsidRPr="004E2224" w:rsidRDefault="007C1382" w:rsidP="007C1382">
            <w:pPr>
              <w:jc w:val="both"/>
            </w:pPr>
            <w:r w:rsidRPr="004E2224">
              <w:t>i) Elaboração, submissão ou parecer de trabalho para evento ou periódico acadêmico ou científico</w:t>
            </w:r>
          </w:p>
        </w:tc>
        <w:tc>
          <w:tcPr>
            <w:tcW w:w="1008" w:type="dxa"/>
          </w:tcPr>
          <w:p w14:paraId="4BDFBBD1" w14:textId="77777777" w:rsidR="007C1382" w:rsidRPr="004E2224" w:rsidRDefault="007C1382" w:rsidP="007C1382">
            <w:pPr>
              <w:jc w:val="center"/>
            </w:pPr>
            <w:r w:rsidRPr="004E2224">
              <w:t>0 h</w:t>
            </w:r>
          </w:p>
        </w:tc>
      </w:tr>
      <w:tr w:rsidR="007C1382" w:rsidRPr="004E2224" w14:paraId="2ABBB7A4" w14:textId="77777777" w:rsidTr="00A2619B">
        <w:trPr>
          <w:trHeight w:val="647"/>
          <w:jc w:val="center"/>
        </w:trPr>
        <w:tc>
          <w:tcPr>
            <w:tcW w:w="8512" w:type="dxa"/>
            <w:gridSpan w:val="6"/>
          </w:tcPr>
          <w:p w14:paraId="4C427A7F" w14:textId="77777777" w:rsidR="007C1382" w:rsidRPr="004E2224" w:rsidRDefault="007C1382" w:rsidP="007C1382">
            <w:pPr>
              <w:jc w:val="both"/>
            </w:pPr>
            <w:r w:rsidRPr="004E2224">
              <w:t>j) Elaboração ou submissão de pedido de patente, registro de software, desenho industrial ou projeto piloto</w:t>
            </w:r>
          </w:p>
        </w:tc>
        <w:tc>
          <w:tcPr>
            <w:tcW w:w="1008" w:type="dxa"/>
          </w:tcPr>
          <w:p w14:paraId="2D622F42" w14:textId="77777777" w:rsidR="007C1382" w:rsidRPr="004E2224" w:rsidRDefault="007C1382" w:rsidP="007C1382">
            <w:pPr>
              <w:jc w:val="center"/>
            </w:pPr>
            <w:r w:rsidRPr="004E2224">
              <w:t>0 h</w:t>
            </w:r>
          </w:p>
        </w:tc>
      </w:tr>
      <w:tr w:rsidR="007C1382" w:rsidRPr="004E2224" w14:paraId="7B1553A0" w14:textId="77777777" w:rsidTr="00A2619B">
        <w:trPr>
          <w:trHeight w:val="660"/>
          <w:jc w:val="center"/>
        </w:trPr>
        <w:tc>
          <w:tcPr>
            <w:tcW w:w="8512" w:type="dxa"/>
            <w:gridSpan w:val="6"/>
          </w:tcPr>
          <w:p w14:paraId="7E80DF0C" w14:textId="77777777" w:rsidR="007C1382" w:rsidRPr="004E2224" w:rsidRDefault="007C1382" w:rsidP="007C1382">
            <w:pPr>
              <w:jc w:val="both"/>
            </w:pPr>
            <w:r w:rsidRPr="004E2224">
              <w:t>k) Elaboração ou tradução de livros, capítulos de livros, cartilhas, boletins e ou manuais técnicos</w:t>
            </w:r>
          </w:p>
        </w:tc>
        <w:tc>
          <w:tcPr>
            <w:tcW w:w="1008" w:type="dxa"/>
          </w:tcPr>
          <w:p w14:paraId="30F9D2B6" w14:textId="77777777" w:rsidR="007C1382" w:rsidRPr="004E2224" w:rsidRDefault="007C1382" w:rsidP="007C1382">
            <w:pPr>
              <w:jc w:val="center"/>
            </w:pPr>
            <w:r w:rsidRPr="004E2224">
              <w:t>0 h</w:t>
            </w:r>
          </w:p>
        </w:tc>
      </w:tr>
      <w:tr w:rsidR="007C1382" w:rsidRPr="004E2224" w14:paraId="72795908" w14:textId="77777777" w:rsidTr="00A2619B">
        <w:trPr>
          <w:trHeight w:val="385"/>
          <w:jc w:val="center"/>
        </w:trPr>
        <w:tc>
          <w:tcPr>
            <w:tcW w:w="8512" w:type="dxa"/>
            <w:gridSpan w:val="6"/>
          </w:tcPr>
          <w:p w14:paraId="7C361436" w14:textId="77777777" w:rsidR="007C1382" w:rsidRPr="004E2224" w:rsidRDefault="007C1382" w:rsidP="007C1382">
            <w:pPr>
              <w:jc w:val="both"/>
            </w:pPr>
            <w:r w:rsidRPr="004E2224">
              <w:t>l) Revisão de artigo em periódico acadêmico, científico ou cultural</w:t>
            </w:r>
          </w:p>
        </w:tc>
        <w:tc>
          <w:tcPr>
            <w:tcW w:w="1008" w:type="dxa"/>
          </w:tcPr>
          <w:p w14:paraId="41B25BD2" w14:textId="77777777" w:rsidR="007C1382" w:rsidRPr="004E2224" w:rsidRDefault="007C1382" w:rsidP="007C1382">
            <w:pPr>
              <w:jc w:val="center"/>
            </w:pPr>
            <w:r w:rsidRPr="004E2224">
              <w:t>0 h</w:t>
            </w:r>
          </w:p>
        </w:tc>
      </w:tr>
      <w:tr w:rsidR="007C1382" w:rsidRPr="004E2224" w14:paraId="1C74D317" w14:textId="77777777" w:rsidTr="00A2619B">
        <w:trPr>
          <w:trHeight w:val="399"/>
          <w:jc w:val="center"/>
        </w:trPr>
        <w:tc>
          <w:tcPr>
            <w:tcW w:w="8512" w:type="dxa"/>
            <w:gridSpan w:val="6"/>
          </w:tcPr>
          <w:p w14:paraId="34598EA1" w14:textId="77777777" w:rsidR="007C1382" w:rsidRPr="004E2224" w:rsidRDefault="007C1382" w:rsidP="007C1382">
            <w:pPr>
              <w:jc w:val="both"/>
            </w:pPr>
            <w:r w:rsidRPr="004E2224">
              <w:t>m) Organização de eventos</w:t>
            </w:r>
          </w:p>
        </w:tc>
        <w:tc>
          <w:tcPr>
            <w:tcW w:w="1008" w:type="dxa"/>
          </w:tcPr>
          <w:p w14:paraId="6AC180BD" w14:textId="77777777" w:rsidR="007C1382" w:rsidRPr="004E2224" w:rsidRDefault="007C1382" w:rsidP="007C1382">
            <w:pPr>
              <w:jc w:val="center"/>
            </w:pPr>
            <w:r w:rsidRPr="004E2224">
              <w:t>0 h</w:t>
            </w:r>
          </w:p>
        </w:tc>
      </w:tr>
      <w:tr w:rsidR="007C1382" w:rsidRPr="004E2224" w14:paraId="5B3DF286" w14:textId="77777777" w:rsidTr="00A2619B">
        <w:trPr>
          <w:trHeight w:val="234"/>
          <w:jc w:val="center"/>
        </w:trPr>
        <w:tc>
          <w:tcPr>
            <w:tcW w:w="8512" w:type="dxa"/>
            <w:gridSpan w:val="6"/>
          </w:tcPr>
          <w:p w14:paraId="48D2D992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1008" w:type="dxa"/>
          </w:tcPr>
          <w:p w14:paraId="5BF18310" w14:textId="6EE112D4" w:rsidR="007C1382" w:rsidRPr="004E2224" w:rsidRDefault="009D5847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  <w:r w:rsidR="007C1382"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h</w:t>
            </w:r>
          </w:p>
        </w:tc>
      </w:tr>
      <w:tr w:rsidR="007C1382" w:rsidRPr="004E2224" w14:paraId="789E705D" w14:textId="77777777" w:rsidTr="00A2619B">
        <w:trPr>
          <w:trHeight w:val="399"/>
          <w:jc w:val="center"/>
        </w:trPr>
        <w:tc>
          <w:tcPr>
            <w:tcW w:w="8512" w:type="dxa"/>
            <w:gridSpan w:val="6"/>
            <w:shd w:val="clear" w:color="auto" w:fill="00B050"/>
          </w:tcPr>
          <w:p w14:paraId="728DE63A" w14:textId="77777777" w:rsidR="007C1382" w:rsidRPr="004E2224" w:rsidRDefault="007C1382" w:rsidP="007C1382">
            <w:pPr>
              <w:numPr>
                <w:ilvl w:val="0"/>
                <w:numId w:val="2"/>
              </w:numPr>
              <w:rPr>
                <w:b/>
              </w:rPr>
            </w:pPr>
            <w:r w:rsidRPr="004E2224">
              <w:rPr>
                <w:b/>
              </w:rPr>
              <w:t>ATIVIDADES DE PESQUISA (Máximo de 12h)</w:t>
            </w:r>
          </w:p>
        </w:tc>
        <w:tc>
          <w:tcPr>
            <w:tcW w:w="1008" w:type="dxa"/>
            <w:shd w:val="clear" w:color="auto" w:fill="00B050"/>
          </w:tcPr>
          <w:p w14:paraId="48C64052" w14:textId="77777777" w:rsidR="007C1382" w:rsidRPr="004E2224" w:rsidRDefault="007C1382" w:rsidP="007C1382">
            <w:pPr>
              <w:jc w:val="center"/>
              <w:rPr>
                <w:b/>
              </w:rPr>
            </w:pPr>
            <w:r w:rsidRPr="004E2224">
              <w:rPr>
                <w:b/>
              </w:rPr>
              <w:t>CH</w:t>
            </w:r>
          </w:p>
        </w:tc>
      </w:tr>
      <w:tr w:rsidR="007C1382" w:rsidRPr="004E2224" w14:paraId="172B50BE" w14:textId="77777777" w:rsidTr="00A2619B">
        <w:trPr>
          <w:trHeight w:val="908"/>
          <w:jc w:val="center"/>
        </w:trPr>
        <w:tc>
          <w:tcPr>
            <w:tcW w:w="6143" w:type="dxa"/>
            <w:gridSpan w:val="3"/>
          </w:tcPr>
          <w:p w14:paraId="7149932C" w14:textId="77777777" w:rsidR="007C1382" w:rsidRPr="004E2224" w:rsidRDefault="007C1382" w:rsidP="007C1382">
            <w:r w:rsidRPr="004E2224">
              <w:t xml:space="preserve">a) Orientação realizada em programas de Pós-graduação </w:t>
            </w:r>
            <w:proofErr w:type="spellStart"/>
            <w:r w:rsidRPr="004E2224">
              <w:rPr>
                <w:i/>
              </w:rPr>
              <w:t>strictu</w:t>
            </w:r>
            <w:proofErr w:type="spellEnd"/>
            <w:r w:rsidRPr="004E2224">
              <w:rPr>
                <w:i/>
              </w:rPr>
              <w:t xml:space="preserve"> sensu </w:t>
            </w:r>
            <w:r w:rsidRPr="004E2224">
              <w:t>e/ou Iniciação Científica/Tecnológica (2h)</w:t>
            </w:r>
          </w:p>
        </w:tc>
        <w:tc>
          <w:tcPr>
            <w:tcW w:w="2369" w:type="dxa"/>
            <w:gridSpan w:val="3"/>
          </w:tcPr>
          <w:p w14:paraId="2E9FF4B3" w14:textId="77777777" w:rsidR="007C1382" w:rsidRPr="004E2224" w:rsidRDefault="007C1382" w:rsidP="007C1382">
            <w:pPr>
              <w:jc w:val="both"/>
            </w:pPr>
            <w:r w:rsidRPr="004E2224">
              <w:t>Máximo 12 horas</w:t>
            </w:r>
          </w:p>
        </w:tc>
        <w:tc>
          <w:tcPr>
            <w:tcW w:w="1008" w:type="dxa"/>
          </w:tcPr>
          <w:p w14:paraId="497B384A" w14:textId="77777777" w:rsidR="007C1382" w:rsidRPr="004E2224" w:rsidRDefault="007C1382" w:rsidP="007C1382">
            <w:pPr>
              <w:jc w:val="center"/>
            </w:pPr>
            <w:r w:rsidRPr="004E2224">
              <w:t>0 h</w:t>
            </w:r>
          </w:p>
        </w:tc>
      </w:tr>
      <w:tr w:rsidR="007C1382" w:rsidRPr="004E2224" w14:paraId="05C7214B" w14:textId="77777777" w:rsidTr="00A2619B">
        <w:trPr>
          <w:trHeight w:val="894"/>
          <w:jc w:val="center"/>
        </w:trPr>
        <w:tc>
          <w:tcPr>
            <w:tcW w:w="6143" w:type="dxa"/>
            <w:gridSpan w:val="3"/>
          </w:tcPr>
          <w:p w14:paraId="73C5450A" w14:textId="77777777" w:rsidR="007C1382" w:rsidRPr="004E2224" w:rsidRDefault="007C1382" w:rsidP="007C1382">
            <w:r w:rsidRPr="004E2224">
              <w:lastRenderedPageBreak/>
              <w:t xml:space="preserve">b) Orientação realizada em programas de Pós-graduação </w:t>
            </w:r>
            <w:r w:rsidRPr="004E2224">
              <w:rPr>
                <w:i/>
              </w:rPr>
              <w:t xml:space="preserve">lato sensu </w:t>
            </w:r>
            <w:r w:rsidRPr="004E2224">
              <w:t>e/ou Iniciação Científica/Tecnológica (1h)</w:t>
            </w:r>
          </w:p>
        </w:tc>
        <w:tc>
          <w:tcPr>
            <w:tcW w:w="2369" w:type="dxa"/>
            <w:gridSpan w:val="3"/>
          </w:tcPr>
          <w:p w14:paraId="71F67D6D" w14:textId="77777777" w:rsidR="007C1382" w:rsidRPr="004E2224" w:rsidRDefault="007C1382" w:rsidP="007C1382">
            <w:pPr>
              <w:jc w:val="both"/>
            </w:pPr>
            <w:r w:rsidRPr="004E2224">
              <w:t>Máximo 3 horas</w:t>
            </w:r>
          </w:p>
        </w:tc>
        <w:tc>
          <w:tcPr>
            <w:tcW w:w="1008" w:type="dxa"/>
          </w:tcPr>
          <w:p w14:paraId="1836B4EA" w14:textId="77777777" w:rsidR="007C1382" w:rsidRPr="004E2224" w:rsidRDefault="007C1382" w:rsidP="007C1382">
            <w:pPr>
              <w:jc w:val="center"/>
            </w:pPr>
            <w:r w:rsidRPr="004E2224">
              <w:t xml:space="preserve">0 h </w:t>
            </w:r>
          </w:p>
        </w:tc>
      </w:tr>
      <w:tr w:rsidR="007C1382" w:rsidRPr="004E2224" w14:paraId="6A657C82" w14:textId="77777777" w:rsidTr="00A2619B">
        <w:trPr>
          <w:trHeight w:val="399"/>
          <w:jc w:val="center"/>
        </w:trPr>
        <w:tc>
          <w:tcPr>
            <w:tcW w:w="6143" w:type="dxa"/>
            <w:gridSpan w:val="3"/>
          </w:tcPr>
          <w:p w14:paraId="4354FB22" w14:textId="77777777" w:rsidR="007C1382" w:rsidRPr="004E2224" w:rsidRDefault="007C1382" w:rsidP="007C1382">
            <w:pPr>
              <w:jc w:val="both"/>
            </w:pPr>
            <w:r w:rsidRPr="004E2224">
              <w:t xml:space="preserve">c) Participação em grupo de pesquisa (2h) </w:t>
            </w:r>
          </w:p>
        </w:tc>
        <w:tc>
          <w:tcPr>
            <w:tcW w:w="2369" w:type="dxa"/>
            <w:gridSpan w:val="3"/>
          </w:tcPr>
          <w:p w14:paraId="2E332CBB" w14:textId="77777777" w:rsidR="007C1382" w:rsidRPr="004E2224" w:rsidRDefault="007C1382" w:rsidP="007C1382">
            <w:pPr>
              <w:jc w:val="both"/>
            </w:pPr>
            <w:r w:rsidRPr="004E2224">
              <w:t>Máximo 4 horas</w:t>
            </w:r>
          </w:p>
        </w:tc>
        <w:tc>
          <w:tcPr>
            <w:tcW w:w="1008" w:type="dxa"/>
          </w:tcPr>
          <w:p w14:paraId="7C47D28E" w14:textId="77777777" w:rsidR="007C1382" w:rsidRPr="004E2224" w:rsidRDefault="007C1382" w:rsidP="007C1382">
            <w:pPr>
              <w:jc w:val="center"/>
            </w:pPr>
            <w:r w:rsidRPr="004E2224">
              <w:t>0 h</w:t>
            </w:r>
          </w:p>
        </w:tc>
      </w:tr>
      <w:tr w:rsidR="007C1382" w:rsidRPr="004E2224" w14:paraId="1205FE06" w14:textId="77777777" w:rsidTr="00A2619B">
        <w:trPr>
          <w:trHeight w:val="647"/>
          <w:jc w:val="center"/>
        </w:trPr>
        <w:tc>
          <w:tcPr>
            <w:tcW w:w="6143" w:type="dxa"/>
            <w:gridSpan w:val="3"/>
          </w:tcPr>
          <w:p w14:paraId="526668DB" w14:textId="77777777" w:rsidR="007C1382" w:rsidRPr="004E2224" w:rsidRDefault="007C1382" w:rsidP="007C1382">
            <w:pPr>
              <w:jc w:val="both"/>
            </w:pPr>
            <w:r w:rsidRPr="004E2224">
              <w:t>d) Participação em projetos de pesquisa oriundos da PRPI (2h)</w:t>
            </w:r>
          </w:p>
        </w:tc>
        <w:tc>
          <w:tcPr>
            <w:tcW w:w="2369" w:type="dxa"/>
            <w:gridSpan w:val="3"/>
          </w:tcPr>
          <w:p w14:paraId="3DD18D66" w14:textId="77777777" w:rsidR="007C1382" w:rsidRPr="004E2224" w:rsidRDefault="007C1382" w:rsidP="007C1382">
            <w:pPr>
              <w:jc w:val="both"/>
            </w:pPr>
            <w:r w:rsidRPr="004E2224">
              <w:t>Máximo 8 horas</w:t>
            </w:r>
          </w:p>
        </w:tc>
        <w:tc>
          <w:tcPr>
            <w:tcW w:w="1008" w:type="dxa"/>
          </w:tcPr>
          <w:p w14:paraId="2B2A54DA" w14:textId="77777777" w:rsidR="007C1382" w:rsidRPr="004E2224" w:rsidRDefault="007C1382" w:rsidP="007C1382">
            <w:pPr>
              <w:jc w:val="center"/>
            </w:pPr>
            <w:r w:rsidRPr="004E2224">
              <w:t>0 h</w:t>
            </w:r>
          </w:p>
        </w:tc>
      </w:tr>
      <w:tr w:rsidR="007C1382" w:rsidRPr="004E2224" w14:paraId="7428A2CD" w14:textId="77777777" w:rsidTr="00A2619B">
        <w:trPr>
          <w:trHeight w:val="399"/>
          <w:jc w:val="center"/>
        </w:trPr>
        <w:tc>
          <w:tcPr>
            <w:tcW w:w="6143" w:type="dxa"/>
            <w:gridSpan w:val="3"/>
          </w:tcPr>
          <w:p w14:paraId="0AEEE2F5" w14:textId="77777777" w:rsidR="007C1382" w:rsidRPr="004E2224" w:rsidRDefault="007C1382" w:rsidP="007C1382">
            <w:pPr>
              <w:jc w:val="both"/>
            </w:pPr>
            <w:r w:rsidRPr="004E2224">
              <w:t>d) Participação em equipe editorial (6h)</w:t>
            </w:r>
          </w:p>
        </w:tc>
        <w:tc>
          <w:tcPr>
            <w:tcW w:w="2369" w:type="dxa"/>
            <w:gridSpan w:val="3"/>
          </w:tcPr>
          <w:p w14:paraId="09857C04" w14:textId="77777777" w:rsidR="007C1382" w:rsidRPr="004E2224" w:rsidRDefault="007C1382" w:rsidP="007C1382">
            <w:pPr>
              <w:jc w:val="both"/>
            </w:pPr>
            <w:r w:rsidRPr="004E2224">
              <w:t>Máximo 6 horas</w:t>
            </w:r>
          </w:p>
        </w:tc>
        <w:tc>
          <w:tcPr>
            <w:tcW w:w="1008" w:type="dxa"/>
          </w:tcPr>
          <w:p w14:paraId="60F362F8" w14:textId="77777777" w:rsidR="007C1382" w:rsidRPr="004E2224" w:rsidRDefault="007C1382" w:rsidP="007C1382">
            <w:pPr>
              <w:jc w:val="center"/>
            </w:pPr>
            <w:r w:rsidRPr="004E2224">
              <w:t xml:space="preserve">0 h </w:t>
            </w:r>
          </w:p>
        </w:tc>
      </w:tr>
      <w:tr w:rsidR="007C1382" w:rsidRPr="004E2224" w14:paraId="0CBB4652" w14:textId="77777777" w:rsidTr="00A2619B">
        <w:trPr>
          <w:trHeight w:val="399"/>
          <w:jc w:val="center"/>
        </w:trPr>
        <w:tc>
          <w:tcPr>
            <w:tcW w:w="8512" w:type="dxa"/>
            <w:gridSpan w:val="6"/>
          </w:tcPr>
          <w:p w14:paraId="55FA8317" w14:textId="77777777" w:rsidR="007C1382" w:rsidRPr="004E2224" w:rsidRDefault="007C1382" w:rsidP="007C1382">
            <w:pPr>
              <w:jc w:val="both"/>
              <w:rPr>
                <w:b/>
              </w:rPr>
            </w:pPr>
            <w:r w:rsidRPr="004E2224">
              <w:rPr>
                <w:b/>
              </w:rPr>
              <w:t>TOTAL</w:t>
            </w:r>
          </w:p>
        </w:tc>
        <w:tc>
          <w:tcPr>
            <w:tcW w:w="1008" w:type="dxa"/>
          </w:tcPr>
          <w:p w14:paraId="0683E37F" w14:textId="77777777" w:rsidR="007C1382" w:rsidRPr="004E2224" w:rsidRDefault="007C1382" w:rsidP="007C1382">
            <w:pPr>
              <w:jc w:val="center"/>
              <w:rPr>
                <w:b/>
              </w:rPr>
            </w:pPr>
            <w:r w:rsidRPr="004E2224">
              <w:rPr>
                <w:b/>
              </w:rPr>
              <w:t>0 h</w:t>
            </w:r>
          </w:p>
        </w:tc>
      </w:tr>
      <w:tr w:rsidR="007C1382" w:rsidRPr="004E2224" w14:paraId="4C2D45FE" w14:textId="77777777" w:rsidTr="00A2619B">
        <w:trPr>
          <w:trHeight w:val="234"/>
          <w:jc w:val="center"/>
        </w:trPr>
        <w:tc>
          <w:tcPr>
            <w:tcW w:w="8512" w:type="dxa"/>
            <w:gridSpan w:val="6"/>
            <w:shd w:val="clear" w:color="auto" w:fill="00B050"/>
          </w:tcPr>
          <w:p w14:paraId="078580B3" w14:textId="77777777" w:rsidR="007C1382" w:rsidRPr="004E2224" w:rsidRDefault="007C1382" w:rsidP="007C138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ATIVIDADES DE EXTENSÃO </w:t>
            </w:r>
            <w:r w:rsidRPr="004E2224">
              <w:rPr>
                <w:b/>
              </w:rPr>
              <w:t>(Máximo de 12h)</w:t>
            </w:r>
          </w:p>
        </w:tc>
        <w:tc>
          <w:tcPr>
            <w:tcW w:w="1008" w:type="dxa"/>
            <w:shd w:val="clear" w:color="auto" w:fill="00B050"/>
          </w:tcPr>
          <w:p w14:paraId="27A6FC64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CH</w:t>
            </w:r>
          </w:p>
        </w:tc>
      </w:tr>
      <w:tr w:rsidR="007C1382" w:rsidRPr="004E2224" w14:paraId="3A874DEF" w14:textId="77777777" w:rsidTr="00A2619B">
        <w:trPr>
          <w:trHeight w:val="234"/>
          <w:jc w:val="center"/>
        </w:trPr>
        <w:tc>
          <w:tcPr>
            <w:tcW w:w="6143" w:type="dxa"/>
            <w:gridSpan w:val="3"/>
          </w:tcPr>
          <w:p w14:paraId="7FE30DEA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t xml:space="preserve">a) 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Coordenação ou orientação de Projeto de Extensão (2h)</w:t>
            </w:r>
          </w:p>
        </w:tc>
        <w:tc>
          <w:tcPr>
            <w:tcW w:w="2369" w:type="dxa"/>
            <w:gridSpan w:val="3"/>
          </w:tcPr>
          <w:p w14:paraId="4499D8BF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Máximo </w:t>
            </w:r>
            <w:r w:rsidRPr="004E2224">
              <w:t>8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 horas</w:t>
            </w:r>
          </w:p>
        </w:tc>
        <w:tc>
          <w:tcPr>
            <w:tcW w:w="1008" w:type="dxa"/>
          </w:tcPr>
          <w:p w14:paraId="5D1CF246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0 h</w:t>
            </w:r>
          </w:p>
        </w:tc>
      </w:tr>
      <w:tr w:rsidR="007C1382" w:rsidRPr="004E2224" w14:paraId="77574834" w14:textId="77777777" w:rsidTr="00A2619B">
        <w:trPr>
          <w:trHeight w:val="468"/>
          <w:jc w:val="center"/>
        </w:trPr>
        <w:tc>
          <w:tcPr>
            <w:tcW w:w="6143" w:type="dxa"/>
            <w:gridSpan w:val="3"/>
          </w:tcPr>
          <w:p w14:paraId="73C58FE1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t xml:space="preserve">b) 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Coordenação de Programa de Extensão Institucional ou Interinstitucional (4h)</w:t>
            </w:r>
          </w:p>
        </w:tc>
        <w:tc>
          <w:tcPr>
            <w:tcW w:w="2369" w:type="dxa"/>
            <w:gridSpan w:val="3"/>
          </w:tcPr>
          <w:p w14:paraId="7D2DA491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Máximo </w:t>
            </w:r>
            <w:r w:rsidRPr="004E2224">
              <w:t>4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 horas</w:t>
            </w:r>
          </w:p>
        </w:tc>
        <w:tc>
          <w:tcPr>
            <w:tcW w:w="1008" w:type="dxa"/>
          </w:tcPr>
          <w:p w14:paraId="5B0F5C5D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0 h</w:t>
            </w:r>
          </w:p>
        </w:tc>
      </w:tr>
      <w:tr w:rsidR="007C1382" w:rsidRPr="004E2224" w14:paraId="7177ED9D" w14:textId="77777777" w:rsidTr="00A2619B">
        <w:trPr>
          <w:trHeight w:val="454"/>
          <w:jc w:val="center"/>
        </w:trPr>
        <w:tc>
          <w:tcPr>
            <w:tcW w:w="6143" w:type="dxa"/>
            <w:gridSpan w:val="3"/>
          </w:tcPr>
          <w:p w14:paraId="6A79ECB9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t xml:space="preserve">c) 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Coordenação de Projeto de Extensão (oriundos de editais externos) (4h)</w:t>
            </w:r>
          </w:p>
        </w:tc>
        <w:tc>
          <w:tcPr>
            <w:tcW w:w="2369" w:type="dxa"/>
            <w:gridSpan w:val="3"/>
          </w:tcPr>
          <w:p w14:paraId="627B5C88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Máximo </w:t>
            </w:r>
            <w:r w:rsidRPr="004E2224">
              <w:t>8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 horas</w:t>
            </w:r>
          </w:p>
        </w:tc>
        <w:tc>
          <w:tcPr>
            <w:tcW w:w="1008" w:type="dxa"/>
          </w:tcPr>
          <w:p w14:paraId="3199B9C1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0 h</w:t>
            </w:r>
          </w:p>
        </w:tc>
      </w:tr>
      <w:tr w:rsidR="007C1382" w:rsidRPr="004E2224" w14:paraId="25EA9C39" w14:textId="77777777" w:rsidTr="00A2619B">
        <w:trPr>
          <w:trHeight w:val="234"/>
          <w:jc w:val="center"/>
        </w:trPr>
        <w:tc>
          <w:tcPr>
            <w:tcW w:w="6143" w:type="dxa"/>
            <w:gridSpan w:val="3"/>
          </w:tcPr>
          <w:p w14:paraId="20E38B56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t xml:space="preserve">d) 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Ministração de Curso de Extensão (4h)</w:t>
            </w:r>
          </w:p>
        </w:tc>
        <w:tc>
          <w:tcPr>
            <w:tcW w:w="2369" w:type="dxa"/>
            <w:gridSpan w:val="3"/>
          </w:tcPr>
          <w:p w14:paraId="546519EA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Máximo </w:t>
            </w:r>
            <w:r w:rsidRPr="004E2224">
              <w:t>8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 horas</w:t>
            </w:r>
          </w:p>
        </w:tc>
        <w:tc>
          <w:tcPr>
            <w:tcW w:w="1008" w:type="dxa"/>
          </w:tcPr>
          <w:p w14:paraId="459FFE46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0 h</w:t>
            </w:r>
          </w:p>
        </w:tc>
      </w:tr>
      <w:tr w:rsidR="007C1382" w:rsidRPr="004E2224" w14:paraId="6079B003" w14:textId="77777777" w:rsidTr="00A2619B">
        <w:trPr>
          <w:trHeight w:val="234"/>
          <w:jc w:val="center"/>
        </w:trPr>
        <w:tc>
          <w:tcPr>
            <w:tcW w:w="6143" w:type="dxa"/>
            <w:gridSpan w:val="3"/>
          </w:tcPr>
          <w:p w14:paraId="3477F38D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t xml:space="preserve">e) 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Orientação de Empresa Júnior (2h)</w:t>
            </w:r>
          </w:p>
        </w:tc>
        <w:tc>
          <w:tcPr>
            <w:tcW w:w="2369" w:type="dxa"/>
            <w:gridSpan w:val="3"/>
          </w:tcPr>
          <w:p w14:paraId="78C72E94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Máximo </w:t>
            </w:r>
            <w:r w:rsidRPr="004E2224">
              <w:t>8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 horas</w:t>
            </w:r>
          </w:p>
        </w:tc>
        <w:tc>
          <w:tcPr>
            <w:tcW w:w="1008" w:type="dxa"/>
          </w:tcPr>
          <w:p w14:paraId="0C52D31D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0 h</w:t>
            </w:r>
          </w:p>
        </w:tc>
      </w:tr>
      <w:tr w:rsidR="007C1382" w:rsidRPr="004E2224" w14:paraId="7B740262" w14:textId="77777777" w:rsidTr="00A2619B">
        <w:trPr>
          <w:trHeight w:val="234"/>
          <w:jc w:val="center"/>
        </w:trPr>
        <w:tc>
          <w:tcPr>
            <w:tcW w:w="6143" w:type="dxa"/>
            <w:gridSpan w:val="3"/>
          </w:tcPr>
          <w:p w14:paraId="376250F0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t xml:space="preserve">f) 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Participação em atividades de prestação de serviços</w:t>
            </w:r>
          </w:p>
        </w:tc>
        <w:tc>
          <w:tcPr>
            <w:tcW w:w="2369" w:type="dxa"/>
            <w:gridSpan w:val="3"/>
          </w:tcPr>
          <w:p w14:paraId="51C7C59A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t>Máximo 4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 horas</w:t>
            </w:r>
          </w:p>
        </w:tc>
        <w:tc>
          <w:tcPr>
            <w:tcW w:w="1008" w:type="dxa"/>
          </w:tcPr>
          <w:p w14:paraId="77F48A8C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0 h</w:t>
            </w:r>
          </w:p>
        </w:tc>
      </w:tr>
      <w:tr w:rsidR="007C1382" w:rsidRPr="004E2224" w14:paraId="02800E7E" w14:textId="77777777" w:rsidTr="00A2619B">
        <w:trPr>
          <w:trHeight w:val="220"/>
          <w:jc w:val="center"/>
        </w:trPr>
        <w:tc>
          <w:tcPr>
            <w:tcW w:w="8512" w:type="dxa"/>
            <w:gridSpan w:val="6"/>
          </w:tcPr>
          <w:p w14:paraId="2C8C6E9A" w14:textId="77777777" w:rsidR="007C1382" w:rsidRPr="004E2224" w:rsidRDefault="007C1382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1008" w:type="dxa"/>
          </w:tcPr>
          <w:p w14:paraId="227BCD4F" w14:textId="77777777" w:rsidR="007C1382" w:rsidRPr="004E2224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0 h</w:t>
            </w:r>
          </w:p>
        </w:tc>
      </w:tr>
      <w:tr w:rsidR="007C1382" w:rsidRPr="004E2224" w14:paraId="19CAB9B3" w14:textId="77777777" w:rsidTr="00A2619B">
        <w:trPr>
          <w:trHeight w:val="234"/>
          <w:jc w:val="center"/>
        </w:trPr>
        <w:tc>
          <w:tcPr>
            <w:tcW w:w="9520" w:type="dxa"/>
            <w:gridSpan w:val="7"/>
            <w:shd w:val="clear" w:color="auto" w:fill="00B050"/>
          </w:tcPr>
          <w:p w14:paraId="05B8B37F" w14:textId="77777777" w:rsidR="007C1382" w:rsidRPr="004E2224" w:rsidRDefault="007C1382" w:rsidP="007C138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ATIVIDADES COMPLEMENTARES</w:t>
            </w:r>
          </w:p>
        </w:tc>
      </w:tr>
      <w:tr w:rsidR="007C1382" w:rsidRPr="004E2224" w14:paraId="3A69B076" w14:textId="77777777" w:rsidTr="00A2619B">
        <w:trPr>
          <w:trHeight w:val="702"/>
          <w:jc w:val="center"/>
        </w:trPr>
        <w:tc>
          <w:tcPr>
            <w:tcW w:w="6143" w:type="dxa"/>
            <w:gridSpan w:val="3"/>
          </w:tcPr>
          <w:p w14:paraId="13FDE7C9" w14:textId="77777777" w:rsidR="00D3779E" w:rsidRDefault="007C1382" w:rsidP="00D37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Participação em Comissões, Conselhos, Colegiados, Câmaras, Comitês, Núcleos... (2 h por atividade, </w:t>
            </w:r>
            <w:r w:rsidRPr="004E2224">
              <w:t>contabilizando-se duas atividades no máximo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1142D918" w14:textId="42EC0347" w:rsidR="00D3779E" w:rsidRPr="004E2224" w:rsidRDefault="009D5847" w:rsidP="007C1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33" w:type="dxa"/>
            <w:gridSpan w:val="2"/>
          </w:tcPr>
          <w:p w14:paraId="74DCD61D" w14:textId="77777777" w:rsidR="007C1382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Nº da Portaria</w:t>
            </w:r>
          </w:p>
          <w:p w14:paraId="75560B88" w14:textId="77777777" w:rsidR="00D3779E" w:rsidRDefault="00D3779E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27E1EB4" w14:textId="77777777" w:rsidR="00D3779E" w:rsidRDefault="00D3779E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913C355" w14:textId="0AD0B630" w:rsidR="00D3779E" w:rsidRPr="00D3779E" w:rsidRDefault="009D5847" w:rsidP="00D3779E">
            <w:pPr>
              <w:spacing w:after="10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597C18E5" w14:textId="77777777" w:rsidR="00D3779E" w:rsidRPr="00D3779E" w:rsidRDefault="00D3779E" w:rsidP="00D3779E">
            <w:pPr>
              <w:spacing w:after="100" w:line="240" w:lineRule="auto"/>
              <w:jc w:val="center"/>
              <w:rPr>
                <w:sz w:val="20"/>
                <w:szCs w:val="20"/>
              </w:rPr>
            </w:pPr>
          </w:p>
          <w:p w14:paraId="4C8F267A" w14:textId="010546EA" w:rsidR="00D3779E" w:rsidRPr="004E2224" w:rsidRDefault="00D3779E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44" w:type="dxa"/>
            <w:gridSpan w:val="2"/>
          </w:tcPr>
          <w:p w14:paraId="6BF9ECD5" w14:textId="77777777" w:rsidR="007C1382" w:rsidRDefault="007C1382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CH</w:t>
            </w:r>
          </w:p>
          <w:p w14:paraId="01B06931" w14:textId="77777777" w:rsidR="00D3779E" w:rsidRDefault="00D3779E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5254D27" w14:textId="77777777" w:rsidR="00D3779E" w:rsidRDefault="00D3779E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66F3A90" w14:textId="42CF34C0" w:rsidR="00D3779E" w:rsidRPr="00D3779E" w:rsidRDefault="009D5847" w:rsidP="00D3779E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50C9E069" w14:textId="5E5DC724" w:rsidR="00D3779E" w:rsidRPr="00D3779E" w:rsidRDefault="009D5847" w:rsidP="00D3779E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AC3F3B8" w14:textId="75F2071D" w:rsidR="00D3779E" w:rsidRPr="004E2224" w:rsidRDefault="009D5847" w:rsidP="00D3779E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7C1382" w:rsidRPr="004E2224" w14:paraId="0D5A8A48" w14:textId="77777777" w:rsidTr="00A2619B">
        <w:trPr>
          <w:trHeight w:val="234"/>
          <w:jc w:val="center"/>
        </w:trPr>
        <w:tc>
          <w:tcPr>
            <w:tcW w:w="8176" w:type="dxa"/>
            <w:gridSpan w:val="5"/>
          </w:tcPr>
          <w:p w14:paraId="54D75AC6" w14:textId="77777777" w:rsidR="007C1382" w:rsidRPr="004E2224" w:rsidRDefault="007C1382" w:rsidP="007C1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1344" w:type="dxa"/>
            <w:gridSpan w:val="2"/>
          </w:tcPr>
          <w:p w14:paraId="64C24EEB" w14:textId="04BBD260" w:rsidR="007C1382" w:rsidRPr="004E2224" w:rsidRDefault="009D5847" w:rsidP="007C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 xml:space="preserve"> </w:t>
            </w:r>
            <w:r w:rsidR="007C1382"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h</w:t>
            </w:r>
          </w:p>
        </w:tc>
      </w:tr>
    </w:tbl>
    <w:p w14:paraId="657797C3" w14:textId="77777777" w:rsidR="00B2689F" w:rsidRPr="004E2224" w:rsidRDefault="00B2689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2182C44" w14:textId="77777777" w:rsidR="00D75A03" w:rsidRPr="004E2224" w:rsidRDefault="00D75A03" w:rsidP="00D75A03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</w:p>
    <w:tbl>
      <w:tblPr>
        <w:tblStyle w:val="Style36"/>
        <w:tblW w:w="9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5"/>
        <w:gridCol w:w="330"/>
        <w:gridCol w:w="1658"/>
        <w:gridCol w:w="496"/>
        <w:gridCol w:w="1822"/>
        <w:gridCol w:w="501"/>
        <w:gridCol w:w="2816"/>
      </w:tblGrid>
      <w:tr w:rsidR="00D75A03" w:rsidRPr="004E2224" w14:paraId="614A7EB0" w14:textId="77777777" w:rsidTr="00FB260E">
        <w:trPr>
          <w:trHeight w:val="607"/>
        </w:trPr>
        <w:tc>
          <w:tcPr>
            <w:tcW w:w="7122" w:type="dxa"/>
            <w:gridSpan w:val="6"/>
            <w:shd w:val="clear" w:color="auto" w:fill="E6E6E6"/>
            <w:vAlign w:val="center"/>
          </w:tcPr>
          <w:p w14:paraId="0467105D" w14:textId="77777777" w:rsidR="00D75A03" w:rsidRPr="004E2224" w:rsidRDefault="00D75A03" w:rsidP="00FB2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RESUMO DAS ATIVIDADES DESENVOLVIDAS</w:t>
            </w:r>
          </w:p>
        </w:tc>
        <w:tc>
          <w:tcPr>
            <w:tcW w:w="2816" w:type="dxa"/>
            <w:shd w:val="clear" w:color="auto" w:fill="E6E6E6"/>
            <w:vAlign w:val="center"/>
          </w:tcPr>
          <w:p w14:paraId="00EB633B" w14:textId="77777777" w:rsidR="00D75A03" w:rsidRPr="004E2224" w:rsidRDefault="00D75A03" w:rsidP="00FB2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CARGA HORÁRIA SEMANAL</w:t>
            </w:r>
          </w:p>
        </w:tc>
      </w:tr>
      <w:tr w:rsidR="00D75A03" w:rsidRPr="004E2224" w14:paraId="651120A5" w14:textId="77777777" w:rsidTr="00FB260E">
        <w:trPr>
          <w:trHeight w:val="293"/>
        </w:trPr>
        <w:tc>
          <w:tcPr>
            <w:tcW w:w="7122" w:type="dxa"/>
            <w:gridSpan w:val="6"/>
          </w:tcPr>
          <w:p w14:paraId="01EAFEE2" w14:textId="77777777" w:rsidR="00D75A03" w:rsidRPr="004E2224" w:rsidRDefault="00D75A03" w:rsidP="00FB260E">
            <w:pPr>
              <w:spacing w:after="0" w:line="240" w:lineRule="auto"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1. Aulas</w:t>
            </w:r>
          </w:p>
        </w:tc>
        <w:tc>
          <w:tcPr>
            <w:tcW w:w="2816" w:type="dxa"/>
          </w:tcPr>
          <w:p w14:paraId="2F40D3FB" w14:textId="30BECF78" w:rsidR="00D75A03" w:rsidRPr="004E2224" w:rsidRDefault="00D75A03" w:rsidP="00FB2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 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D75A03" w:rsidRPr="004E2224" w14:paraId="67C9753F" w14:textId="77777777" w:rsidTr="00FB260E">
        <w:trPr>
          <w:trHeight w:val="293"/>
        </w:trPr>
        <w:tc>
          <w:tcPr>
            <w:tcW w:w="7122" w:type="dxa"/>
            <w:gridSpan w:val="6"/>
          </w:tcPr>
          <w:p w14:paraId="5D1E5054" w14:textId="77777777" w:rsidR="00D75A03" w:rsidRPr="004E2224" w:rsidRDefault="00D75A03" w:rsidP="00FB260E">
            <w:pPr>
              <w:spacing w:after="0" w:line="240" w:lineRule="auto"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2. </w:t>
            </w:r>
            <w:r w:rsidRPr="004E2224">
              <w:rPr>
                <w:b/>
              </w:rPr>
              <w:t>Atividades de Apoio ao Ensino</w:t>
            </w:r>
          </w:p>
        </w:tc>
        <w:tc>
          <w:tcPr>
            <w:tcW w:w="2816" w:type="dxa"/>
          </w:tcPr>
          <w:p w14:paraId="6EFC800D" w14:textId="1FE147DF" w:rsidR="00D75A03" w:rsidRPr="004E2224" w:rsidRDefault="00D75A03" w:rsidP="00FB2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 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D75A03" w:rsidRPr="004E2224" w14:paraId="57072C4C" w14:textId="77777777" w:rsidTr="00FB260E">
        <w:trPr>
          <w:trHeight w:val="293"/>
        </w:trPr>
        <w:tc>
          <w:tcPr>
            <w:tcW w:w="7122" w:type="dxa"/>
            <w:gridSpan w:val="6"/>
          </w:tcPr>
          <w:p w14:paraId="36A3DBE9" w14:textId="77777777" w:rsidR="00D75A03" w:rsidRPr="004E2224" w:rsidRDefault="00D75A03" w:rsidP="00FB260E">
            <w:pPr>
              <w:spacing w:after="0" w:line="240" w:lineRule="auto"/>
              <w:ind w:left="284" w:hanging="284"/>
              <w:jc w:val="both"/>
              <w:rPr>
                <w:b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3. </w:t>
            </w:r>
            <w:r w:rsidRPr="004E2224">
              <w:rPr>
                <w:b/>
              </w:rPr>
              <w:t>Atividades de Organização do Ensino</w:t>
            </w:r>
          </w:p>
        </w:tc>
        <w:tc>
          <w:tcPr>
            <w:tcW w:w="2816" w:type="dxa"/>
          </w:tcPr>
          <w:p w14:paraId="4738544F" w14:textId="1D5BE9F7" w:rsidR="00D75A03" w:rsidRPr="004E2224" w:rsidRDefault="00D75A03" w:rsidP="00FB2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 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D75A03" w:rsidRPr="004E2224" w14:paraId="05509BFF" w14:textId="77777777" w:rsidTr="00FB260E">
        <w:trPr>
          <w:trHeight w:val="293"/>
        </w:trPr>
        <w:tc>
          <w:tcPr>
            <w:tcW w:w="7122" w:type="dxa"/>
            <w:gridSpan w:val="6"/>
          </w:tcPr>
          <w:p w14:paraId="493B3208" w14:textId="77777777" w:rsidR="00D75A03" w:rsidRPr="004E2224" w:rsidRDefault="00D75A03" w:rsidP="00FB260E">
            <w:pPr>
              <w:spacing w:after="0" w:line="240" w:lineRule="auto"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4. Atividades de Pesquisa</w:t>
            </w:r>
          </w:p>
        </w:tc>
        <w:tc>
          <w:tcPr>
            <w:tcW w:w="2816" w:type="dxa"/>
          </w:tcPr>
          <w:p w14:paraId="7EFB2F40" w14:textId="6A2B72D5" w:rsidR="00D75A03" w:rsidRPr="004E2224" w:rsidRDefault="00D75A03" w:rsidP="00FB2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D75A03" w:rsidRPr="004E2224" w14:paraId="438B8C84" w14:textId="77777777" w:rsidTr="00FB260E">
        <w:trPr>
          <w:trHeight w:val="293"/>
        </w:trPr>
        <w:tc>
          <w:tcPr>
            <w:tcW w:w="7122" w:type="dxa"/>
            <w:gridSpan w:val="6"/>
          </w:tcPr>
          <w:p w14:paraId="007D2EED" w14:textId="77777777" w:rsidR="00D75A03" w:rsidRPr="004E2224" w:rsidRDefault="00D75A03" w:rsidP="00FB260E">
            <w:pPr>
              <w:spacing w:after="0" w:line="240" w:lineRule="auto"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5. Atividades de Extensão</w:t>
            </w:r>
          </w:p>
        </w:tc>
        <w:tc>
          <w:tcPr>
            <w:tcW w:w="2816" w:type="dxa"/>
          </w:tcPr>
          <w:p w14:paraId="5D7DF0CB" w14:textId="208EFE78" w:rsidR="00D75A03" w:rsidRPr="004E2224" w:rsidRDefault="00D75A03" w:rsidP="00FB2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D75A03" w:rsidRPr="004E2224" w14:paraId="5222A9B3" w14:textId="77777777" w:rsidTr="00FB260E">
        <w:trPr>
          <w:trHeight w:val="293"/>
        </w:trPr>
        <w:tc>
          <w:tcPr>
            <w:tcW w:w="7122" w:type="dxa"/>
            <w:gridSpan w:val="6"/>
          </w:tcPr>
          <w:p w14:paraId="5B9A710E" w14:textId="77777777" w:rsidR="00D75A03" w:rsidRDefault="00D75A03" w:rsidP="00FB260E">
            <w:pPr>
              <w:spacing w:after="0" w:line="240" w:lineRule="auto"/>
              <w:ind w:left="284" w:hanging="284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6. Atividades de Gestão Institucional</w:t>
            </w:r>
          </w:p>
          <w:p w14:paraId="4EEFFC67" w14:textId="08E02BD2" w:rsidR="00D75A03" w:rsidRPr="004E2224" w:rsidRDefault="00D75A03" w:rsidP="00FB260E">
            <w:pPr>
              <w:spacing w:after="0" w:line="240" w:lineRule="auto"/>
              <w:ind w:left="284" w:hanging="284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Função Administrativa: </w:t>
            </w:r>
          </w:p>
        </w:tc>
        <w:tc>
          <w:tcPr>
            <w:tcW w:w="2816" w:type="dxa"/>
          </w:tcPr>
          <w:p w14:paraId="67B2DED9" w14:textId="77777777" w:rsidR="00D75A03" w:rsidRDefault="00D75A03" w:rsidP="00FB2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41C0618" w14:textId="28C50DDF" w:rsidR="00D75A03" w:rsidRDefault="00D75A03" w:rsidP="00FB2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D75A03" w:rsidRPr="004E2224" w14:paraId="1A854F22" w14:textId="77777777" w:rsidTr="00FB260E">
        <w:trPr>
          <w:trHeight w:val="293"/>
        </w:trPr>
        <w:tc>
          <w:tcPr>
            <w:tcW w:w="7122" w:type="dxa"/>
            <w:gridSpan w:val="6"/>
          </w:tcPr>
          <w:p w14:paraId="16D50FD9" w14:textId="77777777" w:rsidR="00D75A03" w:rsidRPr="004E2224" w:rsidRDefault="00D75A03" w:rsidP="00FB260E">
            <w:pPr>
              <w:spacing w:after="0" w:line="240" w:lineRule="auto"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. Atividades Complementares</w:t>
            </w:r>
          </w:p>
        </w:tc>
        <w:tc>
          <w:tcPr>
            <w:tcW w:w="2816" w:type="dxa"/>
          </w:tcPr>
          <w:p w14:paraId="06CDA6D1" w14:textId="2AB1FA68" w:rsidR="00D75A03" w:rsidRPr="004E2224" w:rsidRDefault="00D75A03" w:rsidP="00FB2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D75A03" w:rsidRPr="004E2224" w14:paraId="59D7790E" w14:textId="77777777" w:rsidTr="00FB260E">
        <w:trPr>
          <w:trHeight w:val="293"/>
        </w:trPr>
        <w:tc>
          <w:tcPr>
            <w:tcW w:w="7122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7398F77" w14:textId="77777777" w:rsidR="00D75A03" w:rsidRDefault="00D75A03" w:rsidP="00FB260E">
            <w:pPr>
              <w:spacing w:after="0" w:line="240" w:lineRule="auto"/>
              <w:ind w:left="284" w:hanging="284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CARGA HORÁRIA TOTAL:</w:t>
            </w:r>
          </w:p>
        </w:tc>
        <w:tc>
          <w:tcPr>
            <w:tcW w:w="2816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6417FFA" w14:textId="77777777" w:rsidR="00D75A03" w:rsidRDefault="00D75A03" w:rsidP="00FB260E">
            <w:pPr>
              <w:spacing w:after="0" w:line="240" w:lineRule="auto"/>
              <w:jc w:val="center"/>
            </w:pPr>
            <w:r>
              <w:t>40h</w:t>
            </w:r>
          </w:p>
        </w:tc>
      </w:tr>
      <w:tr w:rsidR="00D75A03" w:rsidRPr="004E2224" w14:paraId="17801481" w14:textId="77777777" w:rsidTr="00FB260E">
        <w:trPr>
          <w:trHeight w:val="293"/>
        </w:trPr>
        <w:tc>
          <w:tcPr>
            <w:tcW w:w="7122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3A4BE2C1" w14:textId="77777777" w:rsidR="00D75A03" w:rsidRDefault="00D75A03" w:rsidP="00FB260E">
            <w:pPr>
              <w:spacing w:after="0" w:line="240" w:lineRule="auto"/>
              <w:ind w:left="284" w:hanging="28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Programa de qualificação em 2022:</w:t>
            </w:r>
          </w:p>
        </w:tc>
        <w:tc>
          <w:tcPr>
            <w:tcW w:w="28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46E9B2" w14:textId="77777777" w:rsidR="00D75A03" w:rsidRDefault="00D75A03" w:rsidP="00FB260E">
            <w:pPr>
              <w:spacing w:after="0" w:line="240" w:lineRule="auto"/>
              <w:jc w:val="center"/>
            </w:pPr>
          </w:p>
        </w:tc>
      </w:tr>
      <w:tr w:rsidR="00D75A03" w:rsidRPr="004E2224" w14:paraId="61CC649E" w14:textId="77777777" w:rsidTr="00FB260E">
        <w:trPr>
          <w:trHeight w:val="293"/>
        </w:trPr>
        <w:tc>
          <w:tcPr>
            <w:tcW w:w="2315" w:type="dxa"/>
            <w:tcBorders>
              <w:top w:val="single" w:sz="4" w:space="0" w:color="auto"/>
            </w:tcBorders>
          </w:tcPr>
          <w:p w14:paraId="279F4D3D" w14:textId="77777777" w:rsidR="00D75A03" w:rsidRPr="004E2224" w:rsidRDefault="00D75A03" w:rsidP="00FB260E">
            <w:pPr>
              <w:spacing w:after="0" w:line="240" w:lineRule="auto"/>
              <w:ind w:left="284" w:hanging="284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Especialização</w:t>
            </w: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2562F5BA" w14:textId="77777777" w:rsidR="00D75A03" w:rsidRPr="004E2224" w:rsidRDefault="00D75A03" w:rsidP="00FB260E">
            <w:pPr>
              <w:spacing w:after="0" w:line="240" w:lineRule="auto"/>
              <w:ind w:left="284" w:hanging="284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658" w:type="dxa"/>
            <w:tcBorders>
              <w:top w:val="single" w:sz="4" w:space="0" w:color="auto"/>
            </w:tcBorders>
          </w:tcPr>
          <w:p w14:paraId="6079AEDE" w14:textId="77777777" w:rsidR="00D75A03" w:rsidRPr="004E2224" w:rsidRDefault="00D75A03" w:rsidP="00FB260E">
            <w:pPr>
              <w:spacing w:after="0" w:line="240" w:lineRule="auto"/>
              <w:ind w:left="284" w:hanging="28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Mestrado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373673BC" w14:textId="77777777" w:rsidR="00D75A03" w:rsidRPr="004E2224" w:rsidRDefault="00D75A03" w:rsidP="00FB260E">
            <w:pPr>
              <w:spacing w:after="0" w:line="240" w:lineRule="auto"/>
              <w:ind w:left="284" w:hanging="284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F02BB27" w14:textId="77777777" w:rsidR="00D75A03" w:rsidRPr="004E2224" w:rsidRDefault="00D75A03" w:rsidP="00FB260E">
            <w:pPr>
              <w:spacing w:after="0" w:line="240" w:lineRule="auto"/>
              <w:ind w:left="284" w:hanging="28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E2224">
              <w:rPr>
                <w:rFonts w:ascii="Times New Roman" w:eastAsia="Times New Roman" w:hAnsi="Times New Roman" w:cs="Times New Roman"/>
                <w:b/>
                <w:color w:val="000000"/>
              </w:rPr>
              <w:t>Doutorado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14:paraId="66D2A86C" w14:textId="77777777" w:rsidR="00D75A03" w:rsidRPr="004E2224" w:rsidRDefault="00D75A03" w:rsidP="00FB260E">
            <w:pPr>
              <w:spacing w:after="0" w:line="240" w:lineRule="auto"/>
              <w:ind w:left="284" w:hanging="284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816" w:type="dxa"/>
            <w:tcBorders>
              <w:top w:val="single" w:sz="4" w:space="0" w:color="auto"/>
            </w:tcBorders>
          </w:tcPr>
          <w:p w14:paraId="3A942E99" w14:textId="77777777" w:rsidR="00D75A03" w:rsidRPr="004E2224" w:rsidRDefault="00D75A03" w:rsidP="00FB2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E2224">
              <w:rPr>
                <w:rFonts w:ascii="Times New Roman" w:eastAsia="Times New Roman" w:hAnsi="Times New Roman" w:cs="Times New Roman"/>
                <w:color w:val="000000"/>
              </w:rPr>
              <w:t xml:space="preserve"> h</w:t>
            </w:r>
          </w:p>
        </w:tc>
      </w:tr>
      <w:tr w:rsidR="00D75A03" w:rsidRPr="004E2224" w14:paraId="304C707A" w14:textId="77777777" w:rsidTr="00FB260E">
        <w:trPr>
          <w:trHeight w:val="293"/>
        </w:trPr>
        <w:tc>
          <w:tcPr>
            <w:tcW w:w="9938" w:type="dxa"/>
            <w:gridSpan w:val="7"/>
          </w:tcPr>
          <w:p w14:paraId="793CF4B6" w14:textId="77777777" w:rsidR="00D75A03" w:rsidRPr="00FD36A0" w:rsidRDefault="00D75A03" w:rsidP="00FB26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FD36A0">
              <w:rPr>
                <w:rFonts w:ascii="Times New Roman" w:eastAsia="Times New Roman" w:hAnsi="Times New Roman" w:cs="Times New Roman"/>
                <w:bCs/>
                <w:color w:val="000000"/>
              </w:rPr>
              <w:t>Curso:                                                                               Instituição:</w:t>
            </w:r>
          </w:p>
          <w:p w14:paraId="3284D8DD" w14:textId="77777777" w:rsidR="00D75A03" w:rsidRPr="00FD36A0" w:rsidRDefault="00D75A03" w:rsidP="00FB26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FD36A0">
              <w:rPr>
                <w:rFonts w:ascii="Times New Roman" w:eastAsia="Times New Roman" w:hAnsi="Times New Roman" w:cs="Times New Roman"/>
                <w:bCs/>
                <w:color w:val="000000"/>
              </w:rPr>
              <w:t>Área de conhecimento:</w:t>
            </w:r>
          </w:p>
          <w:p w14:paraId="2D805BBF" w14:textId="77777777" w:rsidR="00D75A03" w:rsidRPr="00FD36A0" w:rsidRDefault="00D75A03" w:rsidP="00FB26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FD36A0">
              <w:rPr>
                <w:rFonts w:ascii="Times New Roman" w:eastAsia="Times New Roman" w:hAnsi="Times New Roman" w:cs="Times New Roman"/>
                <w:bCs/>
                <w:color w:val="000000"/>
              </w:rPr>
              <w:t>Período de realização:</w:t>
            </w:r>
            <w:r w:rsidRPr="00FD36A0">
              <w:rPr>
                <w:bCs/>
              </w:rPr>
              <w:t xml:space="preserve"> </w:t>
            </w:r>
          </w:p>
        </w:tc>
      </w:tr>
    </w:tbl>
    <w:p w14:paraId="7F83B3BC" w14:textId="77777777" w:rsidR="00D75A03" w:rsidRDefault="00D75A03" w:rsidP="00D75A03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A933512" w14:textId="77777777" w:rsidR="00D75A03" w:rsidRPr="00FD36A0" w:rsidRDefault="00D75A03" w:rsidP="00D75A03">
      <w:pPr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FD36A0">
        <w:rPr>
          <w:rFonts w:ascii="Times New Roman" w:eastAsia="Arial" w:hAnsi="Times New Roman" w:cs="Times New Roman"/>
          <w:color w:val="000000"/>
        </w:rPr>
        <w:t>Válido a partir de: 25/04/2022</w:t>
      </w:r>
    </w:p>
    <w:p w14:paraId="7C67E474" w14:textId="77777777" w:rsidR="00D75A03" w:rsidRPr="00FD36A0" w:rsidRDefault="00D75A03" w:rsidP="00D75A03">
      <w:pPr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38B42C27" w14:textId="77777777" w:rsidR="00D75A03" w:rsidRPr="00FD36A0" w:rsidRDefault="00D75A03" w:rsidP="00D75A03">
      <w:pPr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FD36A0">
        <w:rPr>
          <w:rFonts w:ascii="Times New Roman" w:eastAsia="Arial" w:hAnsi="Times New Roman" w:cs="Times New Roman"/>
          <w:color w:val="000000"/>
        </w:rPr>
        <w:t>Assinatura do docente:</w:t>
      </w:r>
    </w:p>
    <w:p w14:paraId="730EB14D" w14:textId="77777777" w:rsidR="00D75A03" w:rsidRPr="00FD36A0" w:rsidRDefault="00D75A03" w:rsidP="00D75A03">
      <w:pPr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15B4CEB6" w14:textId="77777777" w:rsidR="00D75A03" w:rsidRPr="00FD36A0" w:rsidRDefault="00D75A03" w:rsidP="00D75A03">
      <w:pPr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FD36A0">
        <w:rPr>
          <w:rFonts w:ascii="Times New Roman" w:eastAsia="Arial" w:hAnsi="Times New Roman" w:cs="Times New Roman"/>
          <w:color w:val="000000"/>
        </w:rPr>
        <w:lastRenderedPageBreak/>
        <w:t xml:space="preserve">Parecer da Coordenação: </w:t>
      </w:r>
    </w:p>
    <w:p w14:paraId="546AD9C8" w14:textId="77777777" w:rsidR="00D75A03" w:rsidRPr="00FD36A0" w:rsidRDefault="00D75A03" w:rsidP="00D75A03">
      <w:pPr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2231BA4E" w14:textId="77777777" w:rsidR="00D75A03" w:rsidRPr="00FD36A0" w:rsidRDefault="00D75A03" w:rsidP="00D75A03">
      <w:pPr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68C50458" w14:textId="77777777" w:rsidR="00D75A03" w:rsidRPr="00FD36A0" w:rsidRDefault="00D75A03" w:rsidP="00D75A03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</w:rPr>
      </w:pPr>
      <w:r w:rsidRPr="00FD36A0">
        <w:rPr>
          <w:rFonts w:ascii="Times New Roman" w:eastAsia="Arial" w:hAnsi="Times New Roman" w:cs="Times New Roman"/>
          <w:color w:val="000000"/>
        </w:rPr>
        <w:t>Assinatura do Diretor de Ensino / Chefe de Departamento de Ensino Técnico</w:t>
      </w:r>
    </w:p>
    <w:p w14:paraId="6944A525" w14:textId="77777777" w:rsidR="00D75A03" w:rsidRPr="00FD36A0" w:rsidRDefault="00D75A03" w:rsidP="00D75A03">
      <w:pPr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09805BFB" w14:textId="77777777" w:rsidR="00D75A03" w:rsidRPr="004E2224" w:rsidRDefault="00D75A03" w:rsidP="00D75A0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 w:rsidRPr="004E2224">
        <w:rPr>
          <w:rFonts w:ascii="Times New Roman" w:eastAsia="Times New Roman" w:hAnsi="Times New Roman" w:cs="Times New Roman"/>
          <w:color w:val="000000"/>
        </w:rPr>
        <w:t xml:space="preserve">Palmeira dos Índios, </w:t>
      </w:r>
      <w:r w:rsidRPr="004E2224">
        <w:t>03</w:t>
      </w:r>
      <w:r w:rsidRPr="004E2224">
        <w:rPr>
          <w:rFonts w:ascii="Times New Roman" w:eastAsia="Times New Roman" w:hAnsi="Times New Roman" w:cs="Times New Roman"/>
          <w:color w:val="000000"/>
        </w:rPr>
        <w:t xml:space="preserve"> </w:t>
      </w:r>
      <w:r w:rsidRPr="004E2224">
        <w:t xml:space="preserve">de </w:t>
      </w:r>
      <w:r>
        <w:t>março</w:t>
      </w:r>
      <w:r w:rsidRPr="004E2224">
        <w:t xml:space="preserve"> de 202</w:t>
      </w:r>
      <w:r>
        <w:t>2</w:t>
      </w:r>
    </w:p>
    <w:p w14:paraId="1C555000" w14:textId="77777777" w:rsidR="00D75A03" w:rsidRPr="004E2224" w:rsidRDefault="00D75A03" w:rsidP="00D75A0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FEAE319" w14:textId="77777777" w:rsidR="00D75A03" w:rsidRPr="004E2224" w:rsidRDefault="00D75A03" w:rsidP="00D75A0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CA5590A" w14:textId="77777777" w:rsidR="00B2689F" w:rsidRPr="004E2224" w:rsidRDefault="00B2689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sectPr w:rsidR="00B2689F" w:rsidRPr="004E2224" w:rsidSect="00A2619B">
      <w:pgSz w:w="11906" w:h="16838" w:code="9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4551" w14:textId="77777777" w:rsidR="00FC220E" w:rsidRDefault="00FC220E">
      <w:pPr>
        <w:spacing w:after="0" w:line="240" w:lineRule="auto"/>
      </w:pPr>
      <w:r>
        <w:separator/>
      </w:r>
    </w:p>
  </w:endnote>
  <w:endnote w:type="continuationSeparator" w:id="0">
    <w:p w14:paraId="5417FB7B" w14:textId="77777777" w:rsidR="00FC220E" w:rsidRDefault="00FC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ED6F1" w14:textId="77777777" w:rsidR="00FC220E" w:rsidRDefault="00FC220E">
      <w:pPr>
        <w:spacing w:after="0" w:line="240" w:lineRule="auto"/>
      </w:pPr>
      <w:r>
        <w:separator/>
      </w:r>
    </w:p>
  </w:footnote>
  <w:footnote w:type="continuationSeparator" w:id="0">
    <w:p w14:paraId="429F39FE" w14:textId="77777777" w:rsidR="00FC220E" w:rsidRDefault="00FC220E">
      <w:pPr>
        <w:spacing w:after="0" w:line="240" w:lineRule="auto"/>
      </w:pPr>
      <w:r>
        <w:continuationSeparator/>
      </w:r>
    </w:p>
  </w:footnote>
  <w:footnote w:id="1">
    <w:p w14:paraId="1506240C" w14:textId="77777777" w:rsidR="007C1382" w:rsidRDefault="007C1382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06 h para professores com regime de trabalho de 20h.</w:t>
      </w:r>
    </w:p>
  </w:footnote>
  <w:footnote w:id="2">
    <w:p w14:paraId="27A18D18" w14:textId="77777777" w:rsidR="007C1382" w:rsidRDefault="007C1382">
      <w:pPr>
        <w:rPr>
          <w:i/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Para professores com regime de 40h/DE. 08 h para professores com regime de 20h e 20h para professores matriculados em programas de pós-graduação </w:t>
      </w:r>
      <w:proofErr w:type="spellStart"/>
      <w:r>
        <w:rPr>
          <w:i/>
          <w:sz w:val="20"/>
          <w:szCs w:val="20"/>
        </w:rPr>
        <w:t>strictu</w:t>
      </w:r>
      <w:proofErr w:type="spellEnd"/>
      <w:r>
        <w:rPr>
          <w:i/>
          <w:sz w:val="20"/>
          <w:szCs w:val="20"/>
        </w:rPr>
        <w:t xml:space="preserve"> sensu.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89F"/>
    <w:rsid w:val="001E3261"/>
    <w:rsid w:val="00346819"/>
    <w:rsid w:val="003969B8"/>
    <w:rsid w:val="004E2224"/>
    <w:rsid w:val="00720081"/>
    <w:rsid w:val="007C1382"/>
    <w:rsid w:val="00890EDE"/>
    <w:rsid w:val="0094492F"/>
    <w:rsid w:val="009D5847"/>
    <w:rsid w:val="00A2619B"/>
    <w:rsid w:val="00B2689F"/>
    <w:rsid w:val="00B531CD"/>
    <w:rsid w:val="00C47737"/>
    <w:rsid w:val="00D3779E"/>
    <w:rsid w:val="00D43046"/>
    <w:rsid w:val="00D7570D"/>
    <w:rsid w:val="00D75A03"/>
    <w:rsid w:val="00FC220E"/>
    <w:rsid w:val="754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1C9C"/>
  <w15:docId w15:val="{118C6FC6-FD3A-4A55-A92A-E4B66126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ormal1">
    <w:name w:val="Normal1"/>
    <w:rPr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0">
    <w:name w:val="_Style 30"/>
    <w:basedOn w:val="TableNormal"/>
    <w:tblPr>
      <w:tblCellMar>
        <w:left w:w="115" w:type="dxa"/>
        <w:right w:w="115" w:type="dxa"/>
      </w:tblCellMar>
    </w:tblPr>
  </w:style>
  <w:style w:type="table" w:customStyle="1" w:styleId="Style31">
    <w:name w:val="_Style 31"/>
    <w:basedOn w:val="TableNormal"/>
    <w:tblPr>
      <w:tblCellMar>
        <w:left w:w="115" w:type="dxa"/>
        <w:right w:w="115" w:type="dxa"/>
      </w:tblCellMar>
    </w:tblPr>
  </w:style>
  <w:style w:type="table" w:customStyle="1" w:styleId="Style32">
    <w:name w:val="_Style 32"/>
    <w:basedOn w:val="TableNormal"/>
    <w:tblPr>
      <w:tblCellMar>
        <w:left w:w="115" w:type="dxa"/>
        <w:right w:w="115" w:type="dxa"/>
      </w:tblCellMar>
    </w:tblPr>
  </w:style>
  <w:style w:type="table" w:customStyle="1" w:styleId="Style34">
    <w:name w:val="_Style 34"/>
    <w:basedOn w:val="TableNormal"/>
    <w:tblPr>
      <w:tblCellMar>
        <w:left w:w="115" w:type="dxa"/>
        <w:right w:w="115" w:type="dxa"/>
      </w:tblCellMar>
    </w:tblPr>
  </w:style>
  <w:style w:type="table" w:customStyle="1" w:styleId="Style35">
    <w:name w:val="_Style 35"/>
    <w:basedOn w:val="TableNormal"/>
    <w:tblPr>
      <w:tblCellMar>
        <w:left w:w="115" w:type="dxa"/>
        <w:right w:w="115" w:type="dxa"/>
      </w:tblCellMar>
    </w:tblPr>
  </w:style>
  <w:style w:type="table" w:customStyle="1" w:styleId="Style36">
    <w:name w:val="_Style 36"/>
    <w:basedOn w:val="TableNormal"/>
    <w:tblPr>
      <w:tblCellMar>
        <w:left w:w="115" w:type="dxa"/>
        <w:right w:w="115" w:type="dxa"/>
      </w:tblCellMar>
    </w:tblPr>
  </w:style>
  <w:style w:type="table" w:customStyle="1" w:styleId="Style38">
    <w:name w:val="_Style 38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9">
    <w:name w:val="_Style 39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0">
    <w:name w:val="_Style 4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P7uy/DWIMAEUXQb2JBCHIuXCEw==">AMUW2mVsHMqFPUP4JhswaUi/IcJMo9RIyfCJFLloXD3kp9jwxZuiO+KPPf78rGCeH/J6JXyxfxRseI6os2zYghjJMbaZg5t8D75scNeHLidZ2zp4jJohE6IccyTe/17R9NKZyeJA0tbn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731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Dep_Superior _Tec</dc:creator>
  <cp:lastModifiedBy>Regina Telles</cp:lastModifiedBy>
  <cp:revision>6</cp:revision>
  <dcterms:created xsi:type="dcterms:W3CDTF">2020-01-29T20:11:00Z</dcterms:created>
  <dcterms:modified xsi:type="dcterms:W3CDTF">2022-02-28T23:10:00Z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1046-11.2.0.9144</vt:lpwstr>
  </property>
</Properties>
</file>